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016" w:right="201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SoC compatible 1T1C FeRAM memory array based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on ferroelectric Hf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0.5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Zr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0.5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O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2</w:t>
      </w:r>
    </w:p>
    <w:p>
      <w:pPr>
        <w:autoSpaceDN w:val="0"/>
        <w:autoSpaceDE w:val="0"/>
        <w:widowControl/>
        <w:spacing w:line="245" w:lineRule="auto" w:before="246" w:after="0"/>
        <w:ind w:left="0" w:right="14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Jun Okuno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Takafumi Kunihiro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Kenta Konishi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Hideki Maemura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Yusuke Shuto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Fumitaka Sugaya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Monica Materano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Tarek Ali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Kati Kuehnel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Konrad Seidel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Uwe Schroeder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,Thomas Mikolajick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2,4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 Masanori Tsukamoto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,Taku Umebayashi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50" w:lineRule="auto" w:before="14" w:after="0"/>
        <w:ind w:left="432" w:right="43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Sony Semiconductor Solutions Corporation, Atsugi, Kanagawa, 243-0014, Japan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NaMLab gGmbH, Noethnitzer Str. 64a, Dresden, 01187, Germany, 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IHM, TU Dresden, Dresden, 01062, Germany 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Fraunhofer IPMS - Center Nanoelectronics Technologies Königsbrücker Str. 178, Dresden, 01099, Germany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Contact e-mail: Jun.Okuno@sony.com</w:t>
      </w:r>
    </w:p>
    <w:p>
      <w:pPr>
        <w:autoSpaceDN w:val="0"/>
        <w:tabs>
          <w:tab w:pos="180" w:val="left"/>
          <w:tab w:pos="994" w:val="left"/>
          <w:tab w:pos="1950" w:val="left"/>
          <w:tab w:pos="3286" w:val="left"/>
          <w:tab w:pos="4178" w:val="left"/>
          <w:tab w:pos="5272" w:val="left"/>
          <w:tab w:pos="5452" w:val="left"/>
          <w:tab w:pos="6392" w:val="left"/>
          <w:tab w:pos="6804" w:val="left"/>
        </w:tabs>
        <w:autoSpaceDE w:val="0"/>
        <w:widowControl/>
        <w:spacing w:line="245" w:lineRule="auto" w:before="240" w:after="10"/>
        <w:ind w:left="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ABSTRACT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1T1C ARRAY INTEGRATION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paper experimentally demonstrates fundamental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Fig.5 shows a cross section SEM image of the 64 kbit 1T1C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memory array operation of a 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1T1C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FeRAM array.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MFM capacitor consisting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FeRAM.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Metal/ferroelectric/metal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(MFM)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TiN/HZO/TiN stack was successfully integrated directly on </w:t>
      </w:r>
    </w:p>
    <w:p>
      <w:pPr>
        <w:sectPr>
          <w:pgSz w:w="12240" w:h="15840"/>
          <w:pgMar w:top="288" w:right="946" w:bottom="208" w:left="964" w:header="720" w:footer="720" w:gutter="0"/>
          <w:cols w:space="720" w:num="1" w:equalWidth="0"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consisting of a TiN/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(HZO)/TiN stack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optimized for a sub 500 °C process. Structures revealed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excellent performance such as remanent polarization  2P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&gt; 40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µC/cm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endurance &gt;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cycles, and 10 years data retention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 85 °C.  Furthermore, the MFM capacitors were successfully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integrated into a 64 kbit 1T1C FeRAM array including our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dedicated circuit for array operation. Back-end-of-line (BEOL)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wiring showed no degradation of the underlying CMOS logic.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Program and read operation were properly controlled resulting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100 % bit functionality at an operation voltage of 2.5 V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operating speed at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14 ns. This technology matches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requirements of last level cash (LLC) and embedded non-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volatile-memory (NVM)  in low power System-on-a-Chip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(SoC) for IoT applications. </w:t>
      </w:r>
    </w:p>
    <w:p>
      <w:pPr>
        <w:autoSpaceDN w:val="0"/>
        <w:tabs>
          <w:tab w:pos="102" w:val="left"/>
          <w:tab w:pos="1692" w:val="left"/>
        </w:tabs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Cambria,Bold" w:hAnsi="Cambria,Bold" w:eastAsia="Cambria,Bold"/>
          <w:b/>
          <w:i w:val="0"/>
          <w:color w:val="000000"/>
          <w:sz w:val="20"/>
        </w:rPr>
        <w:t>Keywords:</w:t>
      </w: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 hafnium oxide, zirconium oxide, capacitor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INTRODUCTION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Recently, 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FeRAM has been getting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lot of attention due to its high performance operation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CMOS compatible process [1-2]. Compared to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FET (FeFET), 1T1C FeRAM has the advantage of higher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endurance, lower voltage operation and disturb free operation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[3]. However, a memory array operation using a dedicated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circuit such as address decoders and a sense amplifier (SA)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1T1C FeRAM has never been reported.  In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work for the first time, we fabricated a 64 kbit array using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1T1C test chip with CMOS logic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circuit and demonstrated good array operation yield.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Furthermore, MFM capacitor size and operation condition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dependency of the test chip on the read voltage margin supports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scalability of the SoC compatible LLC appreciations. </w:t>
      </w:r>
    </w:p>
    <w:p>
      <w:pPr>
        <w:autoSpaceDN w:val="0"/>
        <w:tabs>
          <w:tab w:pos="180" w:val="left"/>
          <w:tab w:pos="1246" w:val="left"/>
        </w:tabs>
        <w:autoSpaceDE w:val="0"/>
        <w:widowControl/>
        <w:spacing w:line="245" w:lineRule="auto" w:before="16" w:after="0"/>
        <w:ind w:left="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MFM CHARACTERISTICS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Intrinsic ferroelectricity of MFM capacitors was electrically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confirmed on single large capacitors (Ø100µm). MFMs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fabricated including symmetrical TiN electrodes and 11 nm </w:t>
      </w:r>
    </w:p>
    <w:p>
      <w:pPr>
        <w:sectPr>
          <w:type w:val="continuous"/>
          <w:pgSz w:w="12240" w:h="15840"/>
          <w:pgMar w:top="288" w:right="946" w:bottom="208" w:left="964" w:header="720" w:footer="720" w:gutter="0"/>
          <w:cols w:space="720" w:num="2" w:equalWidth="0">
            <w:col w:w="5156" w:space="0"/>
            <w:col w:w="5174" w:space="0"/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16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top of the transistor allowing the crystallization anneal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500°C prior to BEOL metal line processing. The capacitor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process flow is shown in Fig. 6. A patterned bottom electrode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(BE) is covered with HZO and the top electrode (TE). Fig.7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shows an optical microscope image of the 64 kbit test chip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1T1C FeRAM. A dedicated circuit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1T1C FeRAM operation with different size of capacitors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ranging from 0.4 to 1.0 µm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integrated into the same chip.</w:t>
      </w:r>
    </w:p>
    <w:p>
      <w:pPr>
        <w:autoSpaceDN w:val="0"/>
        <w:tabs>
          <w:tab w:pos="216" w:val="left"/>
          <w:tab w:pos="652" w:val="left"/>
        </w:tabs>
        <w:autoSpaceDE w:val="0"/>
        <w:widowControl/>
        <w:spacing w:line="245" w:lineRule="auto" w:before="16" w:after="14"/>
        <w:ind w:left="116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64 KBIT 1T1C ARRAY DEMONSTRATION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Fig.8 shows the read operation scheme of the 1T1C cell.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voltage change of 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BL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resulting from the transient capacitance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difference (C0 vs. C1) of the two memory states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capacitor (C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in comparison to a reference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capacitor (C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REF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is analyzed by an integrated SA using a step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pulse sensing approach [5]. Simulation and experimental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results of the detected 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BL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shown in Fig.9 reveals that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device is ideally functioning to separate both memory states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(data0 and data1). Fig.10 shows the distribution of 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BL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obtained from both memory states for the 1T1C 64 kbit array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based cells with a 1.0 µm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 size. A 100% bit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functionality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a read voltage margin &gt; 0.48V at 4 sigma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tail is detected demonstrating a large signal margin even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arrays having a significantly higher density. Fig. 11 indicates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shmoo plot for an operating time from 1 ns to 50 ns and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voltage from 2.5 V to 3.5 V for both read and write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operations of the test chip. No fail bit is observed for a 14 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write  and a 8 ns sense operation at 2.5 V each.  Fig.12 shows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dependency of the read voltage margin on the MFM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capacitors size. Dashed lines were calculated from the formula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described in Fig.8(b). The obtained read voltage margin was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good agreement with the estimation for a 130 nm technology.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a result, a read voltage margin &gt; 0.10V can be achieved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using a &lt;0.05 µm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capacitor size which can be fabricated using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 40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nm technology based 3D cylinder capacitor[7]. </w:t>
      </w:r>
    </w:p>
    <w:p>
      <w:pPr>
        <w:sectPr>
          <w:type w:val="nextColumn"/>
          <w:pgSz w:w="12240" w:h="15840"/>
          <w:pgMar w:top="288" w:right="946" w:bottom="208" w:left="964" w:header="720" w:footer="720" w:gutter="0"/>
          <w:cols w:space="720" w:num="2" w:equalWidth="0">
            <w:col w:w="5156" w:space="0"/>
            <w:col w:w="5174" w:space="0"/>
            <w:col w:w="10330" w:space="0"/>
          </w:cols>
          <w:docGrid w:linePitch="360"/>
        </w:sectPr>
      </w:pPr>
    </w:p>
    <w:p>
      <w:pPr>
        <w:autoSpaceDN w:val="0"/>
        <w:tabs>
          <w:tab w:pos="7088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thick HZO deposited by ALD with 1:1 Hf:Zr ratio. Both 10 nm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CONCLUSION </w:t>
      </w:r>
    </w:p>
    <w:p>
      <w:pPr>
        <w:sectPr>
          <w:type w:val="continuous"/>
          <w:pgSz w:w="12240" w:h="15840"/>
          <w:pgMar w:top="288" w:right="946" w:bottom="208" w:left="964" w:header="720" w:footer="720" w:gutter="0"/>
          <w:cols w:space="720" w:num="1" w:equalWidth="0">
            <w:col w:w="10330" w:space="0"/>
            <w:col w:w="5156" w:space="0"/>
            <w:col w:w="5174" w:space="0"/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thick TiN electrodes were sputtered by PVD.  The appearance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 ferroelectric orthorhombic phase was verified by grazing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incidence X-ray diffraction (GIXRD) after a 500 °C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crystallization anneal (Fig.1). A remanent polarization of 2P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&gt;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40µC/cm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achieved as indicated in the PE plot (Fig.2). Fig.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 shows the endurance performance up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 at 100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kHz cycling frequency. Negligible small changes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were obtained during the  data retention test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85 °C for 100 min (Fig.4). These results suggest excellent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performance with high reliability for integrated 1T1C FeRAM. </w:t>
      </w:r>
    </w:p>
    <w:p>
      <w:pPr>
        <w:autoSpaceDN w:val="0"/>
        <w:autoSpaceDE w:val="0"/>
        <w:widowControl/>
        <w:spacing w:line="233" w:lineRule="auto" w:before="510" w:after="0"/>
        <w:ind w:left="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978-1-7281-6460-1/20/$31.00 ©2020 IEEE</w:t>
      </w:r>
    </w:p>
    <w:p>
      <w:pPr>
        <w:sectPr>
          <w:type w:val="continuous"/>
          <w:pgSz w:w="12240" w:h="15840"/>
          <w:pgMar w:top="288" w:right="946" w:bottom="208" w:left="964" w:header="720" w:footer="720" w:gutter="0"/>
          <w:cols w:space="720" w:num="2" w:equalWidth="0">
            <w:col w:w="5156" w:space="0"/>
            <w:col w:w="5174" w:space="0"/>
            <w:col w:w="10330" w:space="0"/>
            <w:col w:w="5156" w:space="0"/>
            <w:col w:w="5174" w:space="0"/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16" w:right="20" w:firstLine="1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We demonstrate a 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1T1C FeRAM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memory array suitable for system on chip (SoC) applications.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MFM capacitors are successfully integrated into a 64 kbit array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without any degradation of the underlying CMOS logic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characteristics. For the first time, perfect yield and excellent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performance for low voltages of 2.5 V at 14 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operating speed was observed during array operation.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technology meets the performance of LLC and any other IoT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applications of existing embedded memories as shown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table.1 in comparison to other technology options. </w:t>
      </w:r>
    </w:p>
    <w:p>
      <w:pPr>
        <w:sectPr>
          <w:type w:val="nextColumn"/>
          <w:pgSz w:w="12240" w:h="15840"/>
          <w:pgMar w:top="288" w:right="946" w:bottom="208" w:left="964" w:header="720" w:footer="720" w:gutter="0"/>
          <w:cols w:space="720" w:num="2" w:equalWidth="0">
            <w:col w:w="5156" w:space="0"/>
            <w:col w:w="5174" w:space="0"/>
            <w:col w:w="10330" w:space="0"/>
            <w:col w:w="5156" w:space="0"/>
            <w:col w:w="5174" w:space="0"/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>
        <w:trPr>
          <w:trHeight w:hRule="exact" w:val="2612"/>
        </w:trPr>
        <w:tc>
          <w:tcPr>
            <w:tcW w:type="dxa" w:w="770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836160" cy="16459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160" cy="1645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19579" cy="17132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79" cy="1713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4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4: Data retention up to </w:t>
            </w:r>
          </w:p>
        </w:tc>
      </w:tr>
      <w:tr>
        <w:trPr>
          <w:trHeight w:hRule="exact" w:val="240"/>
        </w:trPr>
        <w:tc>
          <w:tcPr>
            <w:tcW w:type="dxa" w:w="27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3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1: GIXRD spectrum of </w:t>
            </w:r>
          </w:p>
        </w:tc>
        <w:tc>
          <w:tcPr>
            <w:tcW w:type="dxa" w:w="25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2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2: Polarization vs field </w:t>
            </w:r>
          </w:p>
        </w:tc>
        <w:tc>
          <w:tcPr>
            <w:tcW w:type="dxa" w:w="245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3: Cycling endurance at 100 </w:t>
            </w:r>
          </w:p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7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3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TiN/HZO/TiN stack after </w:t>
            </w:r>
          </w:p>
        </w:tc>
        <w:tc>
          <w:tcPr>
            <w:tcW w:type="dxa" w:w="25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hysteresis of a MFM capacitor </w:t>
            </w:r>
          </w:p>
        </w:tc>
        <w:tc>
          <w:tcPr>
            <w:tcW w:type="dxa" w:w="5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kHz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(bottom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scale) 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and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100 min baking time at 85 °C </w:t>
            </w:r>
          </w:p>
        </w:tc>
      </w:tr>
      <w:tr>
        <w:trPr>
          <w:trHeight w:hRule="exact" w:val="204"/>
        </w:trPr>
        <w:tc>
          <w:tcPr>
            <w:tcW w:type="dxa" w:w="2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3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500 °C anneal </w:t>
            </w:r>
          </w:p>
        </w:tc>
        <w:tc>
          <w:tcPr>
            <w:tcW w:type="dxa" w:w="27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4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with applied fields of 2.5-3.0 </w:t>
            </w:r>
          </w:p>
        </w:tc>
        <w:tc>
          <w:tcPr>
            <w:tcW w:type="dxa" w:w="245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projected endurance at 10 MHz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4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and projection to 10 years </w:t>
            </w:r>
          </w:p>
        </w:tc>
      </w:tr>
      <w:tr>
        <w:trPr>
          <w:trHeight w:hRule="exact" w:val="200"/>
        </w:trPr>
        <w:tc>
          <w:tcPr>
            <w:tcW w:type="dxa" w:w="48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2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MV/cm. </w:t>
            </w:r>
          </w:p>
        </w:tc>
        <w:tc>
          <w:tcPr>
            <w:tcW w:type="dxa" w:w="2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(top scale) assuming same time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with Same State(SS) [4]. </w:t>
            </w:r>
          </w:p>
        </w:tc>
      </w:tr>
      <w:tr>
        <w:trPr>
          <w:trHeight w:hRule="exact" w:val="240"/>
        </w:trPr>
        <w:tc>
          <w:tcPr>
            <w:tcW w:type="dxa" w:w="1044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40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to break down. </w:t>
            </w:r>
          </w:p>
        </w:tc>
      </w:tr>
      <w:tr>
        <w:trPr>
          <w:trHeight w:hRule="exact" w:val="2300"/>
        </w:trPr>
        <w:tc>
          <w:tcPr>
            <w:tcW w:type="dxa" w:w="2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2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67790" cy="140081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1400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69950" cy="14033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1403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1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32" w:after="0"/>
              <w:ind w:left="1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9820" cy="9575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820" cy="957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74900" cy="119760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1976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7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5: 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Schematic 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cross </w:t>
            </w:r>
          </w:p>
        </w:tc>
        <w:tc>
          <w:tcPr>
            <w:tcW w:type="dxa" w:w="17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6: Process flow </w:t>
            </w:r>
          </w:p>
        </w:tc>
        <w:tc>
          <w:tcPr>
            <w:tcW w:type="dxa" w:w="221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7: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Optical microscope </w:t>
            </w:r>
          </w:p>
        </w:tc>
        <w:tc>
          <w:tcPr>
            <w:tcW w:type="dxa" w:w="39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8: Design of read out operation. (a) schematic </w:t>
            </w:r>
          </w:p>
        </w:tc>
      </w:tr>
      <w:tr>
        <w:trPr>
          <w:trHeight w:hRule="exact" w:val="204"/>
        </w:trPr>
        <w:tc>
          <w:tcPr>
            <w:tcW w:type="dxa" w:w="24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section SEM image of MFM </w:t>
            </w:r>
          </w:p>
        </w:tc>
        <w:tc>
          <w:tcPr>
            <w:tcW w:type="dxa" w:w="17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to fabricate MFM </w:t>
            </w:r>
          </w:p>
        </w:tc>
        <w:tc>
          <w:tcPr>
            <w:tcW w:type="dxa" w:w="221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image of the 64 kbit 1T1C </w:t>
            </w:r>
          </w:p>
        </w:tc>
        <w:tc>
          <w:tcPr>
            <w:tcW w:type="dxa" w:w="39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of SA. 1T1C cell is connected to the bit line (BL), </w:t>
            </w:r>
          </w:p>
        </w:tc>
      </w:tr>
      <w:tr>
        <w:trPr>
          <w:trHeight w:hRule="exact" w:val="202"/>
        </w:trPr>
        <w:tc>
          <w:tcPr>
            <w:tcW w:type="dxa" w:w="24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2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capacitors integrated within a </w:t>
            </w:r>
          </w:p>
        </w:tc>
        <w:tc>
          <w:tcPr>
            <w:tcW w:type="dxa" w:w="17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below 500 °C BEOL </w:t>
            </w:r>
          </w:p>
        </w:tc>
        <w:tc>
          <w:tcPr>
            <w:tcW w:type="dxa" w:w="221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FeRAM test chip. </w:t>
            </w:r>
          </w:p>
        </w:tc>
        <w:tc>
          <w:tcPr>
            <w:tcW w:type="dxa" w:w="39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word line (WL), and plate line (PL). (b)  A formula </w:t>
            </w:r>
          </w:p>
        </w:tc>
      </w:tr>
      <w:tr>
        <w:trPr>
          <w:trHeight w:hRule="exact" w:val="180"/>
        </w:trPr>
        <w:tc>
          <w:tcPr>
            <w:tcW w:type="dxa" w:w="24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2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BEOL process. </w:t>
            </w:r>
          </w:p>
        </w:tc>
        <w:tc>
          <w:tcPr>
            <w:tcW w:type="dxa" w:w="178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budget. </w:t>
            </w:r>
          </w:p>
        </w:tc>
        <w:tc>
          <w:tcPr>
            <w:tcW w:type="dxa" w:w="3500"/>
            <w:gridSpan w:val="5"/>
            <w:vMerge/>
            <w:tcBorders/>
          </w:tcPr>
          <w:p/>
        </w:tc>
        <w:tc>
          <w:tcPr>
            <w:tcW w:type="dxa" w:w="39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to determine the bitline voltage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BL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(c) Definition </w:t>
            </w:r>
          </w:p>
        </w:tc>
      </w:tr>
      <w:tr>
        <w:trPr>
          <w:trHeight w:hRule="exact" w:val="220"/>
        </w:trPr>
        <w:tc>
          <w:tcPr>
            <w:tcW w:type="dxa" w:w="2800"/>
            <w:gridSpan w:val="4"/>
            <w:vMerge/>
            <w:tcBorders/>
          </w:tcPr>
          <w:p/>
        </w:tc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3500"/>
            <w:gridSpan w:val="5"/>
            <w:vMerge/>
            <w:tcBorders/>
          </w:tcPr>
          <w:p/>
        </w:tc>
        <w:tc>
          <w:tcPr>
            <w:tcW w:type="dxa" w:w="39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of 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FE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in (b). </w:t>
            </w:r>
          </w:p>
        </w:tc>
      </w:tr>
      <w:tr>
        <w:trPr>
          <w:trHeight w:hRule="exact" w:val="2480"/>
        </w:trPr>
        <w:tc>
          <w:tcPr>
            <w:tcW w:type="dxa" w:w="471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849879" cy="153542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79" cy="15354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2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82340" cy="148336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1483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0"/>
        </w:trPr>
        <w:tc>
          <w:tcPr>
            <w:tcW w:type="dxa" w:w="48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9: (a) Timing diagram of a read operation as shown in Fig.8. </w:t>
            </w:r>
          </w:p>
        </w:tc>
        <w:tc>
          <w:tcPr>
            <w:tcW w:type="dxa" w:w="26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2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10: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BL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distribution of the </w:t>
            </w:r>
          </w:p>
        </w:tc>
        <w:tc>
          <w:tcPr>
            <w:tcW w:type="dxa" w:w="3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11: Shmoo plot of (a)write and </w:t>
            </w:r>
          </w:p>
        </w:tc>
      </w:tr>
      <w:tr>
        <w:trPr>
          <w:trHeight w:hRule="exact" w:val="200"/>
        </w:trPr>
        <w:tc>
          <w:tcPr>
            <w:tcW w:type="dxa" w:w="48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BL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is precharged to 0 V during Δt0.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BL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is sensed and compared </w:t>
            </w:r>
          </w:p>
        </w:tc>
        <w:tc>
          <w:tcPr>
            <w:tcW w:type="dxa" w:w="26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1T1C FeRAM for 64kbit at 2.5 </w:t>
            </w:r>
          </w:p>
        </w:tc>
        <w:tc>
          <w:tcPr>
            <w:tcW w:type="dxa" w:w="3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(b)sense time ranging from 1 ns to </w:t>
            </w:r>
          </w:p>
        </w:tc>
      </w:tr>
      <w:tr>
        <w:trPr>
          <w:trHeight w:hRule="exact" w:val="233"/>
        </w:trPr>
        <w:tc>
          <w:tcPr>
            <w:tcW w:type="dxa" w:w="48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with reference voltage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REF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during Δt1. If the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BL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is larger than </w:t>
            </w:r>
          </w:p>
        </w:tc>
        <w:tc>
          <w:tcPr>
            <w:tcW w:type="dxa" w:w="26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2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V with 100 ns operation 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1.0 </w:t>
            </w:r>
          </w:p>
        </w:tc>
        <w:tc>
          <w:tcPr>
            <w:tcW w:type="dxa" w:w="3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50 ns and operation voltage ranging </w:t>
            </w:r>
          </w:p>
        </w:tc>
      </w:tr>
      <w:tr>
        <w:trPr>
          <w:trHeight w:hRule="exact" w:val="187"/>
        </w:trPr>
        <w:tc>
          <w:tcPr>
            <w:tcW w:type="dxa" w:w="48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Vref, it is activated to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DD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by sense enable pulse (SE) during Δt2 </w:t>
            </w:r>
          </w:p>
        </w:tc>
        <w:tc>
          <w:tcPr>
            <w:tcW w:type="dxa" w:w="26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2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µm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capacitor size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of the test </w:t>
            </w:r>
          </w:p>
        </w:tc>
        <w:tc>
          <w:tcPr>
            <w:tcW w:type="dxa" w:w="3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from 2.5 V to 3.5 V on the test chip. </w:t>
            </w:r>
          </w:p>
        </w:tc>
      </w:tr>
      <w:tr>
        <w:trPr>
          <w:trHeight w:hRule="exact" w:val="60"/>
        </w:trPr>
        <w:tc>
          <w:tcPr>
            <w:tcW w:type="dxa" w:w="480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turning  the state of 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FE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from data1 to data0. The data is written </w:t>
            </w:r>
          </w:p>
        </w:tc>
        <w:tc>
          <w:tcPr>
            <w:tcW w:type="dxa" w:w="3500"/>
            <w:gridSpan w:val="5"/>
            <w:vMerge/>
            <w:tcBorders/>
          </w:tcPr>
          <w:p/>
        </w:tc>
        <w:tc>
          <w:tcPr>
            <w:tcW w:type="dxa" w:w="30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(Green: Pass, Red: Fail) </w:t>
            </w:r>
          </w:p>
        </w:tc>
      </w:tr>
      <w:tr>
        <w:trPr>
          <w:trHeight w:hRule="exact" w:val="140"/>
        </w:trPr>
        <w:tc>
          <w:tcPr>
            <w:tcW w:type="dxa" w:w="5600"/>
            <w:gridSpan w:val="8"/>
            <w:vMerge/>
            <w:tcBorders/>
          </w:tcPr>
          <w:p/>
        </w:tc>
        <w:tc>
          <w:tcPr>
            <w:tcW w:type="dxa" w:w="26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chip. </w:t>
            </w:r>
          </w:p>
        </w:tc>
        <w:tc>
          <w:tcPr>
            <w:tcW w:type="dxa" w:w="1400"/>
            <w:gridSpan w:val="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48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back to data1 during Δt3. (b)Wave forms of the read operation </w:t>
            </w:r>
          </w:p>
        </w:tc>
        <w:tc>
          <w:tcPr>
            <w:tcW w:type="dxa" w:w="3500"/>
            <w:gridSpan w:val="5"/>
            <w:vMerge/>
            <w:tcBorders/>
          </w:tcPr>
          <w:p/>
        </w:tc>
        <w:tc>
          <w:tcPr>
            <w:tcW w:type="dxa" w:w="140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" w:after="40"/>
        <w:ind w:left="1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for data0 and data1 obtained by experiment for the test chip.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3499"/>
        <w:gridCol w:w="3499"/>
        <w:gridCol w:w="3499"/>
      </w:tblGrid>
      <w:tr>
        <w:trPr>
          <w:trHeight w:hRule="exact" w:val="360"/>
        </w:trPr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1459" cy="14376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59" cy="1437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Table.1: Device structure comparison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0" w:right="92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REFERENCE </w:t>
            </w:r>
          </w:p>
        </w:tc>
      </w:tr>
      <w:tr>
        <w:trPr>
          <w:trHeight w:hRule="exact" w:val="174"/>
        </w:trPr>
        <w:tc>
          <w:tcPr>
            <w:tcW w:type="dxa" w:w="3499"/>
            <w:vMerge/>
            <w:tcBorders/>
          </w:tcPr>
          <w:p/>
        </w:tc>
        <w:tc>
          <w:tcPr>
            <w:tcW w:type="dxa" w:w="3499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[1] T.S. Böscke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APL 99, 2011, </w:t>
            </w:r>
          </w:p>
        </w:tc>
      </w:tr>
      <w:tr>
        <w:trPr>
          <w:trHeight w:hRule="exact" w:val="180"/>
        </w:trPr>
        <w:tc>
          <w:tcPr>
            <w:tcW w:type="dxa" w:w="3499"/>
            <w:vMerge/>
            <w:tcBorders/>
          </w:tcPr>
          <w:p/>
        </w:tc>
        <w:tc>
          <w:tcPr>
            <w:tcW w:type="dxa" w:w="3499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[2] S. Duenkel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IEDM 2017 </w:t>
            </w:r>
          </w:p>
        </w:tc>
      </w:tr>
      <w:tr>
        <w:trPr>
          <w:trHeight w:hRule="exact" w:val="180"/>
        </w:trPr>
        <w:tc>
          <w:tcPr>
            <w:tcW w:type="dxa" w:w="3499"/>
            <w:vMerge/>
            <w:tcBorders/>
          </w:tcPr>
          <w:p/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19299" cy="1181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99" cy="1181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[3] T. Francois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IEDM 2019 </w:t>
            </w:r>
          </w:p>
        </w:tc>
      </w:tr>
      <w:tr>
        <w:trPr>
          <w:trHeight w:hRule="exact" w:val="180"/>
        </w:trPr>
        <w:tc>
          <w:tcPr>
            <w:tcW w:type="dxa" w:w="3499"/>
            <w:vMerge/>
            <w:tcBorders/>
          </w:tcPr>
          <w:p/>
        </w:tc>
        <w:tc>
          <w:tcPr>
            <w:tcW w:type="dxa" w:w="3499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[4] S. Müller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TDMR 99, 2013 </w:t>
            </w:r>
          </w:p>
        </w:tc>
      </w:tr>
      <w:tr>
        <w:trPr>
          <w:trHeight w:hRule="exact" w:val="200"/>
        </w:trPr>
        <w:tc>
          <w:tcPr>
            <w:tcW w:type="dxa" w:w="3499"/>
            <w:vMerge/>
            <w:tcBorders/>
          </w:tcPr>
          <w:p/>
        </w:tc>
        <w:tc>
          <w:tcPr>
            <w:tcW w:type="dxa" w:w="3499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[5] A.Sheikholeslam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IEEE ,2000,88, 5 </w:t>
            </w:r>
          </w:p>
        </w:tc>
      </w:tr>
      <w:tr>
        <w:trPr>
          <w:trHeight w:hRule="exact" w:val="180"/>
        </w:trPr>
        <w:tc>
          <w:tcPr>
            <w:tcW w:type="dxa" w:w="3499"/>
            <w:vMerge/>
            <w:tcBorders/>
          </w:tcPr>
          <w:p/>
        </w:tc>
        <w:tc>
          <w:tcPr>
            <w:tcW w:type="dxa" w:w="3499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[6] ITRS technology roadmap 2013 </w:t>
            </w:r>
          </w:p>
        </w:tc>
      </w:tr>
      <w:tr>
        <w:trPr>
          <w:trHeight w:hRule="exact" w:val="840"/>
        </w:trPr>
        <w:tc>
          <w:tcPr>
            <w:tcW w:type="dxa" w:w="3499"/>
            <w:vMerge/>
            <w:tcBorders/>
          </w:tcPr>
          <w:p/>
        </w:tc>
        <w:tc>
          <w:tcPr>
            <w:tcW w:type="dxa" w:w="3499"/>
            <w:vMerge/>
            <w:tcBorders/>
          </w:tcPr>
          <w:p/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[7] P.Polakowski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 IMW 2014 </w:t>
            </w:r>
          </w:p>
        </w:tc>
      </w:tr>
      <w:tr>
        <w:trPr>
          <w:trHeight w:hRule="exact" w:val="200"/>
        </w:trPr>
        <w:tc>
          <w:tcPr>
            <w:tcW w:type="dxa" w:w="3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12: Read margin of the test chip 2.5 V 100 ns </w:t>
            </w:r>
          </w:p>
        </w:tc>
        <w:tc>
          <w:tcPr>
            <w:tcW w:type="dxa" w:w="3499"/>
            <w:vMerge/>
            <w:tcBorders/>
          </w:tcPr>
          <w:p/>
        </w:tc>
        <w:tc>
          <w:tcPr>
            <w:tcW w:type="dxa" w:w="3499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operation as a function  of capacitor size. Values of </w:t>
            </w:r>
          </w:p>
        </w:tc>
        <w:tc>
          <w:tcPr>
            <w:tcW w:type="dxa" w:w="3499"/>
            <w:vMerge/>
            <w:tcBorders/>
          </w:tcPr>
          <w:p/>
        </w:tc>
        <w:tc>
          <w:tcPr>
            <w:tcW w:type="dxa" w:w="34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32" w:right="64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CBL were determined as 250 fF for the 130nm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technology and 120 fF for 40nm technology [6]. </w:t>
      </w:r>
    </w:p>
    <w:sectPr w:rsidR="00FC693F" w:rsidRPr="0006063C" w:rsidSect="00034616">
      <w:pgSz w:w="12240" w:h="15840"/>
      <w:pgMar w:top="284" w:right="872" w:bottom="492" w:left="872" w:header="720" w:footer="720" w:gutter="0"/>
      <w:cols w:space="720" w:num="1" w:equalWidth="0">
        <w:col w:w="10496" w:space="0"/>
        <w:col w:w="5156" w:space="0"/>
        <w:col w:w="5174" w:space="0"/>
        <w:col w:w="10330" w:space="0"/>
        <w:col w:w="5156" w:space="0"/>
        <w:col w:w="5174" w:space="0"/>
        <w:col w:w="103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