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2" w:lineRule="exact" w:before="0" w:after="0"/>
        <w:ind w:left="0" w:right="0"/>
      </w:pPr>
    </w:p>
    <w:p>
      <w:pPr>
        <w:autoSpaceDN w:val="0"/>
        <w:tabs>
          <w:tab w:pos="224" w:val="left"/>
          <w:tab w:pos="230" w:val="left"/>
          <w:tab w:pos="244" w:val="left"/>
          <w:tab w:pos="432" w:val="left"/>
          <w:tab w:pos="638" w:val="left"/>
          <w:tab w:pos="2844" w:val="left"/>
        </w:tabs>
        <w:autoSpaceDE w:val="0"/>
        <w:widowControl/>
        <w:spacing w:line="259" w:lineRule="auto" w:before="0" w:after="124"/>
        <w:ind w:left="20" w:right="144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8"/>
        </w:rPr>
        <w:t xml:space="preserve">14-3 </w:t>
      </w:r>
      <w:r>
        <w:br/>
      </w:r>
      <w:r>
        <w:tab/>
      </w:r>
      <w:r>
        <w:rPr>
          <w:w w:val="98.28000068664551"/>
          <w:rFonts w:ascii="TimesNewRoman,Bold" w:hAnsi="TimesNewRoman,Bold" w:eastAsia="TimesNewRoman,Bold"/>
          <w:b/>
          <w:i w:val="0"/>
          <w:color w:val="221F1F"/>
          <w:sz w:val="28"/>
        </w:rPr>
        <w:t xml:space="preserve">Low Power 1T DRAM/NVM Versatile Memory Featuring Steep Sub-60-mV/decade </w:t>
      </w:r>
      <w:r>
        <w:tab/>
      </w:r>
      <w:r>
        <w:rPr>
          <w:w w:val="98.28000068664551"/>
          <w:rFonts w:ascii="TimesNewRoman,Bold" w:hAnsi="TimesNewRoman,Bold" w:eastAsia="TimesNewRoman,Bold"/>
          <w:b/>
          <w:i w:val="0"/>
          <w:color w:val="221F1F"/>
          <w:sz w:val="28"/>
        </w:rPr>
        <w:t>Operation, Fast 20-ns Speed, and Robust 85</w:t>
      </w:r>
      <w:r>
        <w:rPr>
          <w:w w:val="97.99999660915799"/>
          <w:rFonts w:ascii="TimesNewRoman,Bold" w:hAnsi="TimesNewRoman,Bold" w:eastAsia="TimesNewRoman,Bold"/>
          <w:b/>
          <w:i w:val="0"/>
          <w:color w:val="221F1F"/>
          <w:sz w:val="18"/>
        </w:rPr>
        <w:t>o</w:t>
      </w:r>
      <w:r>
        <w:rPr>
          <w:w w:val="98.28000068664551"/>
          <w:rFonts w:ascii="TimesNewRoman,Bold" w:hAnsi="TimesNewRoman,Bold" w:eastAsia="TimesNewRoman,Bold"/>
          <w:b/>
          <w:i w:val="0"/>
          <w:color w:val="221F1F"/>
          <w:sz w:val="28"/>
        </w:rPr>
        <w:t>C-Extrapolated 10</w:t>
      </w:r>
      <w:r>
        <w:rPr>
          <w:w w:val="97.99999660915799"/>
          <w:rFonts w:ascii="TimesNewRoman,Bold" w:hAnsi="TimesNewRoman,Bold" w:eastAsia="TimesNewRoman,Bold"/>
          <w:b/>
          <w:i w:val="0"/>
          <w:color w:val="221F1F"/>
          <w:sz w:val="18"/>
        </w:rPr>
        <w:t>16</w:t>
      </w:r>
      <w:r>
        <w:rPr>
          <w:w w:val="98.28000068664551"/>
          <w:rFonts w:ascii="TimesNewRoman,Bold" w:hAnsi="TimesNewRoman,Bold" w:eastAsia="TimesNewRoman,Bold"/>
          <w:b/>
          <w:i w:val="0"/>
          <w:color w:val="221F1F"/>
          <w:sz w:val="28"/>
        </w:rPr>
        <w:t xml:space="preserve"> Endurance </w:t>
      </w:r>
      <w:r>
        <w:tab/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Yu-Chien Chiu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1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, Chun-Hu Cheng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2,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*, Chun-Yen Chang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1,4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, Min-Hung Lee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, Hsiao-Hsuan Hsu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1,5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and Shiang-Shiou Yen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 xml:space="preserve">1 </w:t>
      </w:r>
      <w:r>
        <w:tab/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1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Dept. of Electronics Eng., National Chiao-Tung Univ.,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 xml:space="preserve"> 2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Dept. of Mechatronic Eng., &amp; 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Inst. of Electro-Optical Science and </w:t>
      </w:r>
      <w:r>
        <w:tab/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Tech., National. Taiwan Normal Univ., 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4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Research Center for Applied Sciences, Academia Sinica, 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5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TQRPO, TSMC, Taiwan </w:t>
      </w:r>
      <w:r>
        <w:tab/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*Tel: +886-02-77343514, E-mail: </w:t>
      </w:r>
      <w:r>
        <w:rPr>
          <w:w w:val="97.60800361633301"/>
          <w:rFonts w:ascii="TimesNewRoman" w:hAnsi="TimesNewRoman" w:eastAsia="TimesNewRoman"/>
          <w:b w:val="0"/>
          <w:i w:val="0"/>
          <w:color w:val="2759A8"/>
          <w:sz w:val="20"/>
          <w:u w:val="single"/>
        </w:rPr>
        <w:t>chcheng@ntnu.edu.tw</w:t>
      </w:r>
    </w:p>
    <w:p>
      <w:pPr>
        <w:sectPr>
          <w:pgSz w:w="11906" w:h="16044"/>
          <w:pgMar w:top="192" w:right="760" w:bottom="190" w:left="882" w:header="720" w:footer="720" w:gutter="0"/>
          <w:cols w:space="720" w:num="1" w:equalWidth="0">
            <w:col w:w="10263" w:space="0"/>
          </w:cols>
          <w:docGrid w:linePitch="360"/>
        </w:sectPr>
      </w:pPr>
    </w:p>
    <w:p>
      <w:pPr>
        <w:autoSpaceDN w:val="0"/>
        <w:tabs>
          <w:tab w:pos="254" w:val="left"/>
          <w:tab w:pos="2112" w:val="left"/>
        </w:tabs>
        <w:autoSpaceDE w:val="0"/>
        <w:widowControl/>
        <w:spacing w:line="226" w:lineRule="exact" w:before="0" w:after="0"/>
        <w:ind w:left="0" w:right="0" w:firstLine="0"/>
        <w:jc w:val="left"/>
      </w:pPr>
      <w:r>
        <w:tab/>
      </w:r>
      <w:r>
        <w:rPr>
          <w:w w:val="97.60800361633301"/>
          <w:rFonts w:ascii="TimesNewRoman,Bold" w:hAnsi="TimesNewRoman,Bold" w:eastAsia="TimesNewRoman,Bold"/>
          <w:b/>
          <w:i w:val="0"/>
          <w:color w:val="221F1F"/>
          <w:sz w:val="20"/>
        </w:rPr>
        <w:t xml:space="preserve">Abstract </w:t>
      </w:r>
      <w:r>
        <w:br/>
      </w:r>
      <w:r>
        <w:tab/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In this work, we report a one-transistor (1T) versatile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memory; the memory transistor characteristics achieve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sub-60-mV/dec operation and considerably low off-state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leakage of 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-15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A/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m at a supply voltage below 0.5V. The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versatile memory features DRAM/NVM functions of large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window of 2.8V, fast 20-ns speed, 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s retention at 85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o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C,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and long extrapolated 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16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endurance at 85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o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C, which show the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potential for 3D memory application with severe requirement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on both high density and low power consumption. </w:t>
      </w:r>
    </w:p>
    <w:p>
      <w:pPr>
        <w:autoSpaceDN w:val="0"/>
        <w:tabs>
          <w:tab w:pos="254" w:val="left"/>
          <w:tab w:pos="2060" w:val="left"/>
        </w:tabs>
        <w:autoSpaceDE w:val="0"/>
        <w:widowControl/>
        <w:spacing w:line="245" w:lineRule="auto" w:before="32" w:after="0"/>
        <w:ind w:left="18" w:right="0" w:firstLine="0"/>
        <w:jc w:val="left"/>
      </w:pPr>
      <w:r>
        <w:tab/>
      </w:r>
      <w:r>
        <w:rPr>
          <w:w w:val="97.60800361633301"/>
          <w:rFonts w:ascii="TimesNewRoman,Bold" w:hAnsi="TimesNewRoman,Bold" w:eastAsia="TimesNewRoman,Bold"/>
          <w:b/>
          <w:i w:val="0"/>
          <w:color w:val="221F1F"/>
          <w:sz w:val="20"/>
        </w:rPr>
        <w:t xml:space="preserve">Introduction </w:t>
      </w:r>
      <w:r>
        <w:br/>
      </w:r>
      <w:r>
        <w:tab/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The next-generation non-volatile memory (NVM) requires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low operating voltage and fast speed to save switching power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(P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) for high-density memory application. However, further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V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D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and P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reductions in a MOSFET are limited by the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fundamental transistor physics of 60 mV/decade subthreshold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swing (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). The steep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property not only lowers the P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but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also reduces the DC off-state leakage (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off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), as shown in Fig. 1.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One proposed solution is to adopt ferroelectric MOSFET with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a steep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lower than 60 mV/dec [1]. However, a weak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ferroelectric polarization at a scaled thickness is not sufficient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to prevent performance degradation on memory window, data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retention and high-temperature endurance [2], [3]. In this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work, we proposed a 1T versatile memory with combining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storage mechanisms of ferroelectricity (FE) and charge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trapping (CT) to simultaneously reach sub-60 mV/dec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operation and fast write/erase speed for power saving. The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memory behaviors improved by excellent subthreshold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performance are also investigated. </w:t>
      </w:r>
    </w:p>
    <w:p>
      <w:pPr>
        <w:autoSpaceDN w:val="0"/>
        <w:tabs>
          <w:tab w:pos="254" w:val="left"/>
          <w:tab w:pos="1684" w:val="left"/>
        </w:tabs>
        <w:autoSpaceDE w:val="0"/>
        <w:widowControl/>
        <w:spacing w:line="226" w:lineRule="exact" w:before="20" w:after="0"/>
        <w:ind w:left="18" w:right="0" w:firstLine="0"/>
        <w:jc w:val="left"/>
      </w:pPr>
      <w:r>
        <w:tab/>
      </w:r>
      <w:r>
        <w:rPr>
          <w:w w:val="97.60800361633301"/>
          <w:rFonts w:ascii="TimesNewRoman,Bold" w:hAnsi="TimesNewRoman,Bold" w:eastAsia="TimesNewRoman,Bold"/>
          <w:b/>
          <w:i w:val="0"/>
          <w:color w:val="221F1F"/>
          <w:sz w:val="20"/>
        </w:rPr>
        <w:t xml:space="preserve">Device Fabrication </w:t>
      </w:r>
      <w:r>
        <w:br/>
      </w:r>
      <w:r>
        <w:tab/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The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p-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MOSFETs using ferroelectric HfZrO (HZO) and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charge-trapped ZrSiO (ZSO) dielectrics were fabricated. A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3.5-nm dry oxide was grown on Si as buffer layer, followed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by HZO (22.5nm) and ZSO (7nm) film deposition and 400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o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C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annealing. Subsequently, the 3.5-nm SiO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was covered as a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tunnel oxide. After TaN gate patterning (W/L=100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m/10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m),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self-aligned B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+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was implanted and activated by 950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o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C. </w:t>
      </w:r>
    </w:p>
    <w:p>
      <w:pPr>
        <w:autoSpaceDN w:val="0"/>
        <w:tabs>
          <w:tab w:pos="254" w:val="left"/>
          <w:tab w:pos="1524" w:val="left"/>
        </w:tabs>
        <w:autoSpaceDE w:val="0"/>
        <w:widowControl/>
        <w:spacing w:line="228" w:lineRule="exact" w:before="22" w:after="0"/>
        <w:ind w:left="18" w:right="0" w:firstLine="0"/>
        <w:jc w:val="left"/>
      </w:pPr>
      <w:r>
        <w:tab/>
      </w:r>
      <w:r>
        <w:rPr>
          <w:w w:val="97.60800361633301"/>
          <w:rFonts w:ascii="TimesNewRoman,Bold" w:hAnsi="TimesNewRoman,Bold" w:eastAsia="TimesNewRoman,Bold"/>
          <w:b/>
          <w:i w:val="0"/>
          <w:color w:val="221F1F"/>
          <w:sz w:val="20"/>
        </w:rPr>
        <w:t xml:space="preserve">Results and Discussion </w:t>
      </w:r>
      <w:r>
        <w:br/>
      </w:r>
      <w:r>
        <w:tab/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Fig. 2 shows the orthorhombic crystallization of nanoscale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FE-HZO responsible for ferro-domains switch. In Fig. 3, a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T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shift (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) of 1.2 V, minimum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(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min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) of 58 mV/dec, and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on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/I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off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ratio of 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8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are measured in FE-HZO MOSFET with ±6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V bias sweep. To further improve memory performance, we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employ a versatile memory integrating a CT node (ZSO) into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FE-HZO. As shown in Fig. 4, the extra aligned dipoles formed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near ZSO/HZO interface add toward the polarization electric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field at the same drive voltage. The well-behaved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D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-V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D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and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D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-V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G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are shown in Fig. 5 (inset: TEM image of gate stack).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Under ±6 V bias sweep, a 3V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ΔV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window, an ultralow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off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of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~10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-15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A/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m, and a large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on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/I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off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ratio of &gt;10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9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are achieved. The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large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window with various gate bias (Fig. 6) due to strong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polarization enhancement facilitates multi-level operation and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high-temperature endurance. </w:t>
      </w:r>
    </w:p>
    <w:p>
      <w:pPr>
        <w:autoSpaceDN w:val="0"/>
        <w:autoSpaceDE w:val="0"/>
        <w:widowControl/>
        <w:spacing w:line="245" w:lineRule="auto" w:before="10" w:after="0"/>
        <w:ind w:left="18" w:right="0" w:firstLine="236"/>
        <w:jc w:val="left"/>
      </w:pP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In Fig. 7, the extracted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min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of 54 mV/dec is critical for the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reduction of standby power. From simulation results (Fig. 8) </w:t>
      </w:r>
    </w:p>
    <w:p>
      <w:pPr>
        <w:sectPr>
          <w:type w:val="continuous"/>
          <w:pgSz w:w="11906" w:h="16044"/>
          <w:pgMar w:top="192" w:right="760" w:bottom="190" w:left="882" w:header="720" w:footer="720" w:gutter="0"/>
          <w:cols w:space="720" w:num="2" w:equalWidth="0">
            <w:col w:w="5098" w:space="0"/>
            <w:col w:w="5165" w:space="0"/>
            <w:col w:w="10263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26" w:after="4"/>
        <w:ind w:left="114" w:right="0" w:firstLine="0"/>
        <w:jc w:val="left"/>
      </w:pP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fitted to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D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-V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G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curve, the surface potential gain (d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Ψ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s/dV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G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) &gt;1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is confirmed. The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m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factor possibly becomes smaller than 1 to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reach low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SS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(&lt;60mV/dec) when 1T versatile NVM shows a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negative capacitance effect [1] and d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Ψ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s/dV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G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&gt;1. As for low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property (Fig. 9), the &lt;60mV/dec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are measured at a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wide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D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range from 0.1 to 0.5V, and also reveals the decrease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of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with downscaling of channel length. Fig. 10 presents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max.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of 2.8V under 20 ns pulse and pulse-dependent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T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at </w:t>
      </w:r>
      <w:r>
        <w:rPr>
          <w:w w:val="97.60800361633301"/>
          <w:rFonts w:ascii="PMingLiU" w:hAnsi="PMingLiU" w:eastAsia="PMingLiU"/>
          <w:b w:val="0"/>
          <w:i w:val="0"/>
          <w:color w:val="221F1F"/>
          <w:sz w:val="20"/>
        </w:rPr>
        <w:t>±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4V. The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window triggered by faster 20ns speed (inset)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shows very slight degradation in comparison with DC sweep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mode, which verifies a reliable switching response between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711"/>
        <w:gridCol w:w="1711"/>
        <w:gridCol w:w="1711"/>
        <w:gridCol w:w="1711"/>
        <w:gridCol w:w="1711"/>
        <w:gridCol w:w="1711"/>
      </w:tblGrid>
      <w:tr>
        <w:trPr>
          <w:trHeight w:hRule="exact" w:val="22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w w:val="97.60800361633301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ferroelectric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w w:val="97.60800361633301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domain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w w:val="97.60800361633301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w w:val="97.60800361633301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charge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w w:val="97.60800361633301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trapping.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w w:val="97.60800361633301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Although 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 w:firstLine="0"/>
        <w:jc w:val="center"/>
      </w:pP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gate-injection charge tunneling may affect P/E speeds, faster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pico-sec ferroelectric domain switching raises the speed up to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ns level. Regarding sub-50ns P/E speeds, the measured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T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window of 1.9~2.1V are much larger than the saturated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0.3~0.4V of 1T FeNVM. Notably, a favorably low overdrive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voltage (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G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-V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) of &lt;3V with a steep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still provides a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T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window of 1.3V that is much better than that (0.9V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at </w:t>
      </w:r>
      <w:r>
        <w:rPr>
          <w:w w:val="97.60800361633301"/>
          <w:rFonts w:ascii="PMingLiU" w:hAnsi="PMingLiU" w:eastAsia="PMingLiU"/>
          <w:b w:val="0"/>
          <w:i w:val="0"/>
          <w:color w:val="221F1F"/>
          <w:sz w:val="20"/>
        </w:rPr>
        <w:t>±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4V) of FinFET DRAM with the best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min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of 109 mV/dec [4]. </w:t>
      </w:r>
    </w:p>
    <w:p>
      <w:pPr>
        <w:autoSpaceDN w:val="0"/>
        <w:autoSpaceDE w:val="0"/>
        <w:widowControl/>
        <w:spacing w:line="226" w:lineRule="exact" w:before="0" w:after="0"/>
        <w:ind w:left="114" w:right="0" w:firstLine="236"/>
        <w:jc w:val="left"/>
      </w:pP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We further evaluate the cycling endurance (Fig. 11). The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versatile memory shows no significant degradation in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T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window with endurance beyond 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12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cycles even at higher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85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o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C. Since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is sensitive to ferroelectric capacitance effect,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a preferred read scheme adopting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on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/I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off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ratio to define sense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margin is also tested. As shown in Fig. 12, sub-60mV/dec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SS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m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&lt;1) can stabilize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on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/I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off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ratio (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off </w:t>
      </w:r>
      <w:r>
        <w:rPr>
          <w:w w:val="97.60800361633301"/>
          <w:rFonts w:ascii="CambriaMath" w:hAnsi="CambriaMath" w:eastAsia="CambriaMath"/>
          <w:b w:val="0"/>
          <w:i w:val="0"/>
          <w:color w:val="221F1F"/>
          <w:sz w:val="20"/>
        </w:rPr>
        <w:t>∝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-V</w:t>
      </w:r>
      <w:r>
        <w:rPr>
          <w:w w:val="98.78399848937988"/>
          <w:rFonts w:ascii="TimesNewRoman" w:hAnsi="TimesNewRoman" w:eastAsia="TimesNewRoman"/>
          <w:b w:val="0"/>
          <w:i w:val="0"/>
          <w:color w:val="221F1F"/>
          <w:sz w:val="10"/>
        </w:rPr>
        <w:t>T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/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SS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) and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due to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low subthreshold leakage (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subth </w:t>
      </w:r>
      <w:r>
        <w:rPr>
          <w:w w:val="97.60800361633301"/>
          <w:rFonts w:ascii="CambriaMath" w:hAnsi="CambriaMath" w:eastAsia="CambriaMath"/>
          <w:b w:val="0"/>
          <w:i w:val="0"/>
          <w:color w:val="221F1F"/>
          <w:sz w:val="20"/>
        </w:rPr>
        <w:t>∝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exp(V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G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/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m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V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)) to reach low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drive voltage, uniform switch and long endurance. In Fig. 13,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a stable and large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on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/I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off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ratio of ~10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7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is shown to exceed 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 xml:space="preserve">12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P/E cycles at 25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o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C. Furthermore, only slightly degraded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on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/I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off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(~10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6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) is retained after extrapolation to 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16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cycles at 85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o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C.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The extremely long endurance and high speed close to DRAM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and sub-pJ switching energy like Flash NVM demonstrates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the great potential for high-density &amp; energy-efficient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memory application. The high-temperature data retention is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shown in Fig. 14. The improved retention of 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s at 85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o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C in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versatile memory is superior to FeNVM, which can be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ascribed to interface aligned dipoles, resisting depolarization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field to delay retention time. Since the retention behavior is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dominated by slow charge tunneling in CT layer, a long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retention is expected by increasing ZSO thickness to enhance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ferroelectric polarization stability. Table I summarizes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memory characteristics of advanced 1T DRAM and NVMs.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1T versatile memory offers the competitive performance on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low-driving voltage, steep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, large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 window at fast ns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speed and robust 85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o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C endurance. </w:t>
      </w:r>
    </w:p>
    <w:p>
      <w:pPr>
        <w:autoSpaceDN w:val="0"/>
        <w:tabs>
          <w:tab w:pos="310" w:val="left"/>
          <w:tab w:pos="2064" w:val="left"/>
        </w:tabs>
        <w:autoSpaceDE w:val="0"/>
        <w:widowControl/>
        <w:spacing w:line="228" w:lineRule="exact" w:before="22" w:after="0"/>
        <w:ind w:left="114" w:right="0" w:firstLine="0"/>
        <w:jc w:val="left"/>
      </w:pPr>
      <w:r>
        <w:tab/>
      </w:r>
      <w:r>
        <w:rPr>
          <w:w w:val="97.60800361633301"/>
          <w:rFonts w:ascii="TimesNewRoman,Bold" w:hAnsi="TimesNewRoman,Bold" w:eastAsia="TimesNewRoman,Bold"/>
          <w:b/>
          <w:i w:val="0"/>
          <w:color w:val="221F1F"/>
          <w:sz w:val="20"/>
        </w:rPr>
        <w:t xml:space="preserve">Conclusions </w:t>
      </w:r>
      <w:r>
        <w:br/>
      </w:r>
      <w:r>
        <w:tab/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Steep 54-mV/dec 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SS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, large 2.8V </w:t>
      </w:r>
      <w:r>
        <w:rPr>
          <w:w w:val="97.60800361633301"/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w w:val="97.60800361633301"/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w w:val="97.6984610924354"/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, fast 20-ns speed, and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stable endurance&gt;10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 xml:space="preserve">12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>cycling at 85</w:t>
      </w:r>
      <w:r>
        <w:rPr>
          <w:w w:val="97.6984610924354"/>
          <w:rFonts w:ascii="TimesNewRoman" w:hAnsi="TimesNewRoman" w:eastAsia="TimesNewRoman"/>
          <w:b w:val="0"/>
          <w:i w:val="0"/>
          <w:color w:val="221F1F"/>
          <w:sz w:val="13"/>
        </w:rPr>
        <w:t>o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C are achieved in </w:t>
      </w:r>
      <w:r>
        <w:rPr>
          <w:w w:val="97.60800361633301"/>
          <w:rFonts w:ascii="TimesNewRoman" w:hAnsi="TimesNewRoman" w:eastAsia="TimesNewRoman"/>
          <w:b w:val="0"/>
          <w:i w:val="0"/>
          <w:color w:val="221F1F"/>
          <w:sz w:val="20"/>
        </w:rPr>
        <w:t xml:space="preserve">versatile memory combining with CT and FE mechanisms. </w:t>
      </w:r>
    </w:p>
    <w:p>
      <w:pPr>
        <w:autoSpaceDN w:val="0"/>
        <w:autoSpaceDE w:val="0"/>
        <w:widowControl/>
        <w:spacing w:line="245" w:lineRule="auto" w:before="32" w:after="402"/>
        <w:ind w:left="114" w:right="0" w:firstLine="2002"/>
        <w:jc w:val="left"/>
      </w:pPr>
      <w:r>
        <w:rPr>
          <w:w w:val="97.60800361633301"/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 </w:t>
      </w:r>
      <w:r>
        <w:br/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>[1]</w:t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 xml:space="preserve">A. I. Khan </w:t>
      </w:r>
      <w:r>
        <w:rPr>
          <w:w w:val="98.48999977111816"/>
          <w:rFonts w:ascii="TimesNewRoman,Italic" w:hAnsi="TimesNewRoman,Italic" w:eastAsia="TimesNewRoman,Italic"/>
          <w:b w:val="0"/>
          <w:i/>
          <w:color w:val="221F1F"/>
          <w:sz w:val="16"/>
        </w:rPr>
        <w:t>et al,</w:t>
      </w:r>
      <w:r>
        <w:rPr>
          <w:w w:val="98.48999977111816"/>
          <w:rFonts w:ascii="TimesNewRoman,Italic" w:hAnsi="TimesNewRoman,Italic" w:eastAsia="TimesNewRoman,Italic"/>
          <w:b w:val="0"/>
          <w:i/>
          <w:color w:val="221F1F"/>
          <w:sz w:val="16"/>
        </w:rPr>
        <w:t>IEDM Tech. Dig.</w:t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 xml:space="preserve">, 2011, p. 255. [2]. J. Muller </w:t>
      </w:r>
      <w:r>
        <w:rPr>
          <w:w w:val="98.48999977111816"/>
          <w:rFonts w:ascii="TimesNewRoman,Italic" w:hAnsi="TimesNewRoman,Italic" w:eastAsia="TimesNewRoman,Italic"/>
          <w:b w:val="0"/>
          <w:i/>
          <w:color w:val="221F1F"/>
          <w:sz w:val="16"/>
        </w:rPr>
        <w:t>et al</w:t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98.4899997711181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Symp. </w:t>
      </w:r>
      <w:r>
        <w:rPr>
          <w:w w:val="98.4899997711181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on VLSI Dig., </w:t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 xml:space="preserve">2012, p. 25. [3] C. H. Cheng </w:t>
      </w:r>
      <w:r>
        <w:rPr>
          <w:w w:val="98.48999977111816"/>
          <w:rFonts w:ascii="TimesNewRoman,Italic" w:hAnsi="TimesNewRoman,Italic" w:eastAsia="TimesNewRoman,Italic"/>
          <w:b w:val="0"/>
          <w:i/>
          <w:color w:val="221F1F"/>
          <w:sz w:val="16"/>
        </w:rPr>
        <w:t>et al</w:t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98.48999977111816"/>
          <w:rFonts w:ascii="TimesNewRoman,Italic" w:hAnsi="TimesNewRoman,Italic" w:eastAsia="TimesNewRoman,Italic"/>
          <w:b w:val="0"/>
          <w:i/>
          <w:color w:val="221F1F"/>
          <w:sz w:val="16"/>
        </w:rPr>
        <w:t>IEEE EDL</w:t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>,</w:t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 xml:space="preserve">vol. 35, p. 138, </w:t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 xml:space="preserve">2014. [4] D. I. Moon </w:t>
      </w:r>
      <w:r>
        <w:rPr>
          <w:w w:val="98.48999977111816"/>
          <w:rFonts w:ascii="TimesNewRoman,Italic" w:hAnsi="TimesNewRoman,Italic" w:eastAsia="TimesNewRoman,Italic"/>
          <w:b w:val="0"/>
          <w:i/>
          <w:color w:val="221F1F"/>
          <w:sz w:val="16"/>
        </w:rPr>
        <w:t>et al</w:t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98.48999977111816"/>
          <w:rFonts w:ascii="TimesNewRoman,Italic" w:hAnsi="TimesNewRoman,Italic" w:eastAsia="TimesNewRoman,Italic"/>
          <w:b w:val="0"/>
          <w:i/>
          <w:color w:val="221F1F"/>
          <w:sz w:val="16"/>
        </w:rPr>
        <w:t>IEEE EDL</w:t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>,</w:t>
      </w:r>
      <w:r>
        <w:rPr>
          <w:w w:val="98.48999977111816"/>
          <w:rFonts w:ascii="TimesNewRoman" w:hAnsi="TimesNewRoman" w:eastAsia="TimesNewRoman"/>
          <w:b w:val="0"/>
          <w:i w:val="0"/>
          <w:color w:val="221F1F"/>
          <w:sz w:val="16"/>
        </w:rPr>
        <w:t>vol. 35, p. 1236, 2014.</w:t>
      </w:r>
    </w:p>
    <w:p>
      <w:pPr>
        <w:sectPr>
          <w:type w:val="nextColumn"/>
          <w:pgSz w:w="11906" w:h="16044"/>
          <w:pgMar w:top="192" w:right="760" w:bottom="190" w:left="882" w:header="720" w:footer="720" w:gutter="0"/>
          <w:cols w:space="720" w:num="2" w:equalWidth="0">
            <w:col w:w="5098" w:space="0"/>
            <w:col w:w="5165" w:space="0"/>
            <w:col w:w="10263" w:space="0"/>
          </w:cols>
          <w:docGrid w:linePitch="360"/>
        </w:sectPr>
      </w:pPr>
    </w:p>
    <w:p>
      <w:pPr>
        <w:autoSpaceDN w:val="0"/>
        <w:tabs>
          <w:tab w:pos="4900" w:val="left"/>
        </w:tabs>
        <w:autoSpaceDE w:val="0"/>
        <w:widowControl/>
        <w:spacing w:line="235" w:lineRule="auto" w:before="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8"/>
        </w:rPr>
        <w:t>T184</w:t>
      </w: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978-4-86348-501-3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18"/>
        </w:rPr>
        <w:t>2015 Symposium on VLSI Technology Digest of Technical Papers</w:t>
      </w:r>
    </w:p>
    <w:p>
      <w:pPr>
        <w:sectPr>
          <w:type w:val="continuous"/>
          <w:pgSz w:w="11906" w:h="16044"/>
          <w:pgMar w:top="192" w:right="760" w:bottom="190" w:left="882" w:header="720" w:footer="720" w:gutter="0"/>
          <w:cols w:space="720" w:num="1" w:equalWidth="0">
            <w:col w:w="10263" w:space="0"/>
            <w:col w:w="5098" w:space="0"/>
            <w:col w:w="5165" w:space="0"/>
            <w:col w:w="1026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1342390</wp:posOffset>
            </wp:positionH>
            <wp:positionV relativeFrom="page">
              <wp:posOffset>3313429</wp:posOffset>
            </wp:positionV>
            <wp:extent cx="193040" cy="12969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2969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2021839</wp:posOffset>
            </wp:positionH>
            <wp:positionV relativeFrom="page">
              <wp:posOffset>3313429</wp:posOffset>
            </wp:positionV>
            <wp:extent cx="193040" cy="12969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2969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1127760</wp:posOffset>
            </wp:positionH>
            <wp:positionV relativeFrom="page">
              <wp:posOffset>2579370</wp:posOffset>
            </wp:positionV>
            <wp:extent cx="248920" cy="87909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8790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450850</wp:posOffset>
            </wp:positionH>
            <wp:positionV relativeFrom="page">
              <wp:posOffset>2448560</wp:posOffset>
            </wp:positionV>
            <wp:extent cx="170179" cy="879258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79" cy="87925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2286000</wp:posOffset>
            </wp:positionV>
            <wp:extent cx="3454400" cy="1295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29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4159250</wp:posOffset>
            </wp:positionH>
            <wp:positionV relativeFrom="page">
              <wp:posOffset>2919730</wp:posOffset>
            </wp:positionV>
            <wp:extent cx="426720" cy="549066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54906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4102100</wp:posOffset>
            </wp:positionH>
            <wp:positionV relativeFrom="page">
              <wp:posOffset>2298700</wp:posOffset>
            </wp:positionV>
            <wp:extent cx="2997200" cy="1206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06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5651500</wp:posOffset>
            </wp:positionV>
            <wp:extent cx="6629400" cy="1397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9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3120390</wp:posOffset>
            </wp:positionH>
            <wp:positionV relativeFrom="page">
              <wp:posOffset>1156970</wp:posOffset>
            </wp:positionV>
            <wp:extent cx="447039" cy="371483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39" cy="37148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520700</wp:posOffset>
            </wp:positionV>
            <wp:extent cx="4940300" cy="13970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39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596900</wp:posOffset>
            </wp:positionH>
            <wp:positionV relativeFrom="page">
              <wp:posOffset>4013200</wp:posOffset>
            </wp:positionV>
            <wp:extent cx="3149600" cy="12192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19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660400</wp:posOffset>
            </wp:positionH>
            <wp:positionV relativeFrom="page">
              <wp:posOffset>7620000</wp:posOffset>
            </wp:positionV>
            <wp:extent cx="1498600" cy="11938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193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5626100</wp:posOffset>
            </wp:positionH>
            <wp:positionV relativeFrom="page">
              <wp:posOffset>647700</wp:posOffset>
            </wp:positionV>
            <wp:extent cx="1473200" cy="11557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55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5638800</wp:posOffset>
            </wp:positionH>
            <wp:positionV relativeFrom="page">
              <wp:posOffset>4025900</wp:posOffset>
            </wp:positionV>
            <wp:extent cx="1422400" cy="11938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193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4038600</wp:posOffset>
            </wp:positionV>
            <wp:extent cx="1511300" cy="11938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193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7620000</wp:posOffset>
            </wp:positionV>
            <wp:extent cx="4686300" cy="16637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63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144" w:val="left"/>
        </w:tabs>
        <w:autoSpaceDE w:val="0"/>
        <w:widowControl/>
        <w:spacing w:line="197" w:lineRule="auto" w:before="0" w:after="0"/>
        <w:ind w:left="2064" w:right="0" w:firstLine="0"/>
        <w:jc w:val="left"/>
      </w:pPr>
      <w:r>
        <w:rPr>
          <w:w w:val="101.4947043524848"/>
          <w:rFonts w:ascii="ArialUnicodeMS" w:hAnsi="ArialUnicodeMS" w:eastAsia="ArialUnicodeMS"/>
          <w:b w:val="0"/>
          <w:i w:val="0"/>
          <w:color w:val="221F1F"/>
          <w:sz w:val="18"/>
        </w:rPr>
        <w:t>I</w:t>
      </w:r>
      <w:r>
        <w:rPr>
          <w:w w:val="97.29028848501352"/>
          <w:rFonts w:ascii="ArialUnicodeMS" w:hAnsi="ArialUnicodeMS" w:eastAsia="ArialUnicodeMS"/>
          <w:b w:val="0"/>
          <w:i w:val="0"/>
          <w:color w:val="221F1F"/>
          <w:sz w:val="13"/>
        </w:rPr>
        <w:t xml:space="preserve"> D</w:t>
      </w:r>
      <w:r>
        <w:tab/>
      </w:r>
      <w:r>
        <w:rPr>
          <w:w w:val="96.10889222886827"/>
          <w:rFonts w:ascii="Arial,Bold" w:hAnsi="Arial,Bold" w:eastAsia="Arial,Bold"/>
          <w:b/>
          <w:i w:val="0"/>
          <w:color w:val="221F1F"/>
          <w:sz w:val="9"/>
        </w:rPr>
        <w:t>-3</w:t>
      </w:r>
    </w:p>
    <w:p>
      <w:pPr>
        <w:autoSpaceDN w:val="0"/>
        <w:autoSpaceDE w:val="0"/>
        <w:widowControl/>
        <w:spacing w:line="233" w:lineRule="auto" w:before="0" w:after="0"/>
        <w:ind w:left="0" w:right="2454" w:firstLine="0"/>
        <w:jc w:val="right"/>
      </w:pP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>10</w:t>
      </w:r>
    </w:p>
    <w:p>
      <w:pPr>
        <w:autoSpaceDN w:val="0"/>
        <w:tabs>
          <w:tab w:pos="3260" w:val="left"/>
          <w:tab w:pos="3760" w:val="left"/>
          <w:tab w:pos="5380" w:val="left"/>
          <w:tab w:pos="5686" w:val="left"/>
        </w:tabs>
        <w:autoSpaceDE w:val="0"/>
        <w:widowControl/>
        <w:spacing w:line="274" w:lineRule="auto" w:before="0" w:after="0"/>
        <w:ind w:left="2740" w:right="0" w:firstLine="0"/>
        <w:jc w:val="left"/>
      </w:pPr>
      <w:r>
        <w:rPr>
          <w:w w:val="96.96875214576721"/>
          <w:rFonts w:ascii="Arial,Bold" w:hAnsi="Arial,Bold" w:eastAsia="Arial,Bold"/>
          <w:b/>
          <w:i w:val="0"/>
          <w:color w:val="221F1F"/>
          <w:sz w:val="16"/>
        </w:rPr>
        <w:t xml:space="preserve">(a) </w:t>
      </w:r>
      <w:r>
        <w:tab/>
      </w:r>
      <w:r>
        <w:rPr>
          <w:w w:val="96.96875214576721"/>
          <w:rFonts w:ascii="Arial,Bold" w:hAnsi="Arial,Bold" w:eastAsia="Arial,Bold"/>
          <w:b/>
          <w:i w:val="0"/>
          <w:color w:val="221F1F"/>
          <w:sz w:val="16"/>
        </w:rPr>
        <w:t xml:space="preserve">O </w:t>
      </w:r>
      <w:r>
        <w:tab/>
      </w:r>
      <w:r>
        <w:rPr>
          <w:w w:val="102.80399958292644"/>
          <w:rFonts w:ascii="Arial,Bold" w:hAnsi="Arial,Bold" w:eastAsia="Arial,Bold"/>
          <w:b/>
          <w:i w:val="0"/>
          <w:color w:val="221F1F"/>
          <w:sz w:val="15"/>
        </w:rPr>
        <w:t xml:space="preserve">c-HfZrO </w:t>
      </w:r>
      <w:r>
        <w:tab/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 xml:space="preserve">40 </w:t>
      </w:r>
      <w:r>
        <w:tab/>
      </w:r>
      <w:r>
        <w:rPr>
          <w:w w:val="103.42999867030554"/>
          <w:rFonts w:ascii="Arial,Bold" w:hAnsi="Arial,Bold" w:eastAsia="Arial,Bold"/>
          <w:b/>
          <w:i w:val="0"/>
          <w:color w:val="221F1F"/>
          <w:sz w:val="14"/>
        </w:rPr>
        <w:t>(b)</w:t>
      </w:r>
    </w:p>
    <w:p>
      <w:pPr>
        <w:autoSpaceDN w:val="0"/>
        <w:tabs>
          <w:tab w:pos="3542" w:val="left"/>
        </w:tabs>
        <w:autoSpaceDE w:val="0"/>
        <w:widowControl/>
        <w:spacing w:line="245" w:lineRule="auto" w:before="20" w:after="0"/>
        <w:ind w:left="436" w:right="6048" w:firstLine="0"/>
        <w:jc w:val="left"/>
      </w:pPr>
      <w:r>
        <w:rPr>
          <w:w w:val="103.05674870808919"/>
          <w:rFonts w:ascii="ArialUnicodeMS" w:hAnsi="ArialUnicodeMS" w:eastAsia="ArialUnicodeMS"/>
          <w:b w:val="0"/>
          <w:i w:val="0"/>
          <w:color w:val="1475BC"/>
          <w:sz w:val="15"/>
        </w:rPr>
        <w:t xml:space="preserve">Si MOSFET </w:t>
      </w:r>
      <w:r>
        <w:br/>
      </w:r>
      <w:r>
        <w:tab/>
      </w:r>
      <w:r>
        <w:rPr>
          <w:w w:val="102.80399958292644"/>
          <w:rFonts w:ascii="Arial,Bold" w:hAnsi="Arial,Bold" w:eastAsia="Arial,Bold"/>
          <w:b/>
          <w:i w:val="0"/>
          <w:color w:val="221F1F"/>
          <w:sz w:val="15"/>
        </w:rPr>
        <w:t>(Orthorhomic)</w:t>
      </w:r>
    </w:p>
    <w:p>
      <w:pPr>
        <w:autoSpaceDN w:val="0"/>
        <w:tabs>
          <w:tab w:pos="5380" w:val="left"/>
          <w:tab w:pos="8000" w:val="left"/>
          <w:tab w:pos="8144" w:val="left"/>
          <w:tab w:pos="8338" w:val="left"/>
        </w:tabs>
        <w:autoSpaceDE w:val="0"/>
        <w:widowControl/>
        <w:spacing w:line="245" w:lineRule="auto" w:before="0" w:after="0"/>
        <w:ind w:left="4448" w:right="1296" w:firstLine="0"/>
        <w:jc w:val="left"/>
      </w:pPr>
      <w:r>
        <w:rPr>
          <w:w w:val="103.6795425415039"/>
          <w:rFonts w:ascii="ArialUnicodeMS" w:hAnsi="ArialUnicodeMS" w:eastAsia="ArialUnicodeMS"/>
          <w:b w:val="0"/>
          <w:i w:val="0"/>
          <w:color w:val="221F1F"/>
          <w:sz w:val="10"/>
        </w:rPr>
        <w:t xml:space="preserve">GI-XRD </w:t>
      </w:r>
      <w:r>
        <w:br/>
      </w:r>
      <w:r>
        <w:tab/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 xml:space="preserve">20 </w:t>
      </w:r>
      <w:r>
        <w:br/>
      </w:r>
      <w:r>
        <w:tab/>
      </w: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>10</w:t>
      </w:r>
      <w:r>
        <w:br/>
      </w:r>
      <w:r>
        <w:tab/>
      </w:r>
      <w:r>
        <w:rPr>
          <w:w w:val="96.10889222886827"/>
          <w:rFonts w:ascii="Arial,Bold" w:hAnsi="Arial,Bold" w:eastAsia="Arial,Bold"/>
          <w:b/>
          <w:i w:val="0"/>
          <w:color w:val="221F1F"/>
          <w:sz w:val="9"/>
        </w:rPr>
        <w:t xml:space="preserve">-5 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2"/>
        </w:rPr>
        <w:t>+6V/-6V</w:t>
      </w:r>
      <w:r>
        <w:rPr>
          <w:rFonts w:ascii="Arial,Bold" w:hAnsi="Arial,Bold" w:eastAsia="Arial,Bold"/>
          <w:b/>
          <w:i w:val="0"/>
          <w:color w:val="221F1F"/>
          <w:sz w:val="12"/>
        </w:rPr>
        <w:t xml:space="preserve"> sweep, </w:t>
      </w:r>
    </w:p>
    <w:p>
      <w:pPr>
        <w:autoSpaceDN w:val="0"/>
        <w:tabs>
          <w:tab w:pos="2524" w:val="left"/>
          <w:tab w:pos="5154" w:val="left"/>
          <w:tab w:pos="5166" w:val="left"/>
          <w:tab w:pos="7846" w:val="left"/>
          <w:tab w:pos="8000" w:val="left"/>
          <w:tab w:pos="8144" w:val="left"/>
          <w:tab w:pos="8338" w:val="left"/>
          <w:tab w:pos="8346" w:val="left"/>
        </w:tabs>
        <w:autoSpaceDE w:val="0"/>
        <w:widowControl/>
        <w:spacing w:line="234" w:lineRule="exact" w:before="0" w:after="0"/>
        <w:ind w:left="884" w:right="1728" w:firstLine="0"/>
        <w:jc w:val="left"/>
      </w:pPr>
      <w:r>
        <w:tab/>
      </w:r>
      <w:r>
        <w:rPr>
          <w:rFonts w:ascii="Arial,Bold" w:hAnsi="Arial,Bold" w:eastAsia="Arial,Bold"/>
          <w:b/>
          <w:i w:val="0"/>
          <w:color w:val="221F1F"/>
          <w:sz w:val="12"/>
        </w:rPr>
        <w:t>V</w:t>
      </w:r>
      <w:r>
        <w:rPr>
          <w:w w:val="103.42285973685128"/>
          <w:rFonts w:ascii="Arial,Bold" w:hAnsi="Arial,Bold" w:eastAsia="Arial,Bold"/>
          <w:b/>
          <w:i w:val="0"/>
          <w:color w:val="221F1F"/>
          <w:sz w:val="7"/>
        </w:rPr>
        <w:t>D</w:t>
      </w:r>
      <w:r>
        <w:rPr>
          <w:rFonts w:ascii="Arial,Bold" w:hAnsi="Arial,Bold" w:eastAsia="Arial,Bold"/>
          <w:b/>
          <w:i w:val="0"/>
          <w:color w:val="221F1F"/>
          <w:sz w:val="12"/>
        </w:rPr>
        <w:t xml:space="preserve">= -0.2 V </w:t>
      </w:r>
      <w:r>
        <w:tab/>
      </w:r>
      <w:r>
        <w:rPr>
          <w:w w:val="102.79714039393835"/>
          <w:rFonts w:ascii="Arial,Bold" w:hAnsi="Arial,Bold" w:eastAsia="Arial,Bold"/>
          <w:b/>
          <w:i w:val="0"/>
          <w:color w:val="221F1F"/>
          <w:sz w:val="7"/>
        </w:rPr>
        <w:t>2</w:t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 xml:space="preserve">) </w:t>
      </w:r>
      <w:r>
        <w:rPr>
          <w:rFonts w:ascii="Arial,Bold" w:hAnsi="Arial,Bold" w:eastAsia="Arial,Bold"/>
          <w:b/>
          <w:i w:val="0"/>
          <w:color w:val="221F1F"/>
          <w:sz w:val="12"/>
        </w:rPr>
        <w:t>Polarization</w:t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>(</w:t>
      </w:r>
      <w:r>
        <w:rPr>
          <w:rFonts w:ascii="Symbol" w:hAnsi="Symbol" w:eastAsia="Symbol"/>
          <w:b w:val="0"/>
          <w:i w:val="0"/>
          <w:color w:val="221F1F"/>
          <w:sz w:val="11"/>
        </w:rPr>
        <w:t>μ</w:t>
      </w:r>
      <w:r>
        <w:rPr>
          <w:rFonts w:ascii="Arial,Bold" w:hAnsi="Arial,Bold" w:eastAsia="Arial,Bold"/>
          <w:b/>
          <w:i w:val="0"/>
          <w:color w:val="221F1F"/>
          <w:sz w:val="12"/>
        </w:rPr>
        <w:t xml:space="preserve">C/cm </w:t>
      </w:r>
      <w:r>
        <w:br/>
      </w:r>
      <w:r>
        <w:tab/>
      </w:r>
      <w:r>
        <w:rPr>
          <w:w w:val="102.57635983553799"/>
          <w:rFonts w:ascii="Arial,Bold" w:hAnsi="Arial,Bold" w:eastAsia="Arial,Bold"/>
          <w:b/>
          <w:i w:val="0"/>
          <w:color w:val="221F1F"/>
          <w:sz w:val="11"/>
        </w:rPr>
        <w:t xml:space="preserve">Intensity (a.u.) </w:t>
      </w:r>
      <w:r>
        <w:br/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>Abs(I</w:t>
      </w:r>
      <w:r>
        <w:rPr>
          <w:w w:val="96.37500047683716"/>
          <w:rFonts w:ascii="Arial,Bold" w:hAnsi="Arial,Bold" w:eastAsia="Arial,Bold"/>
          <w:b/>
          <w:i w:val="0"/>
          <w:color w:val="221F1F"/>
          <w:sz w:val="8"/>
        </w:rPr>
        <w:t>D</w:t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) (A) </w:t>
      </w:r>
      <w:r>
        <w:br/>
      </w:r>
      <w:r>
        <w:rPr>
          <w:w w:val="103.05674870808919"/>
          <w:rFonts w:ascii="ArialUnicodeMS" w:hAnsi="ArialUnicodeMS" w:eastAsia="ArialUnicodeMS"/>
          <w:b w:val="0"/>
          <w:i w:val="0"/>
          <w:color w:val="ED2B2E"/>
          <w:sz w:val="15"/>
        </w:rPr>
        <w:t xml:space="preserve">Low-SS </w:t>
      </w:r>
      <w:r>
        <w:tab/>
      </w: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>10</w:t>
      </w:r>
      <w:r>
        <w:tab/>
      </w:r>
      <w:r>
        <w:rPr>
          <w:w w:val="96.10889222886827"/>
          <w:rFonts w:ascii="Arial,Bold" w:hAnsi="Arial,Bold" w:eastAsia="Arial,Bold"/>
          <w:b/>
          <w:i w:val="0"/>
          <w:color w:val="221F1F"/>
          <w:sz w:val="9"/>
        </w:rPr>
        <w:t xml:space="preserve">-7 </w:t>
      </w:r>
      <w:r>
        <w:tab/>
      </w: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>100</w:t>
      </w:r>
    </w:p>
    <w:p>
      <w:pPr>
        <w:autoSpaceDN w:val="0"/>
        <w:tabs>
          <w:tab w:pos="3528" w:val="left"/>
          <w:tab w:pos="4446" w:val="left"/>
          <w:tab w:pos="5454" w:val="left"/>
        </w:tabs>
        <w:autoSpaceDE w:val="0"/>
        <w:widowControl/>
        <w:spacing w:line="266" w:lineRule="auto" w:before="0" w:after="0"/>
        <w:ind w:left="884" w:right="0" w:firstLine="0"/>
        <w:jc w:val="left"/>
      </w:pPr>
      <w:r>
        <w:rPr>
          <w:w w:val="103.05674870808919"/>
          <w:rFonts w:ascii="ArialUnicodeMS" w:hAnsi="ArialUnicodeMS" w:eastAsia="ArialUnicodeMS"/>
          <w:b w:val="0"/>
          <w:i w:val="0"/>
          <w:color w:val="ED2B2E"/>
          <w:sz w:val="15"/>
        </w:rPr>
        <w:t xml:space="preserve">MOSFET </w:t>
      </w:r>
      <w:r>
        <w:tab/>
      </w:r>
      <w:r>
        <w:rPr>
          <w:w w:val="96.96875214576721"/>
          <w:rFonts w:ascii="Arial,Bold" w:hAnsi="Arial,Bold" w:eastAsia="Arial,Bold"/>
          <w:b/>
          <w:i w:val="0"/>
          <w:color w:val="221F1F"/>
          <w:sz w:val="16"/>
        </w:rPr>
        <w:t xml:space="preserve">O </w:t>
      </w:r>
      <w:r>
        <w:tab/>
      </w:r>
      <w:r>
        <w:rPr>
          <w:w w:val="102.26855278015137"/>
          <w:rFonts w:ascii="ArialUnicodeMS" w:hAnsi="ArialUnicodeMS" w:eastAsia="ArialUnicodeMS"/>
          <w:b w:val="0"/>
          <w:i w:val="0"/>
          <w:color w:val="FFFFFF"/>
          <w:sz w:val="14"/>
        </w:rPr>
        <w:t xml:space="preserve">HfZrO </w:t>
      </w:r>
      <w:r>
        <w:tab/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>0</w:t>
      </w:r>
    </w:p>
    <w:p>
      <w:pPr>
        <w:autoSpaceDN w:val="0"/>
        <w:tabs>
          <w:tab w:pos="8384" w:val="left"/>
        </w:tabs>
        <w:autoSpaceDE w:val="0"/>
        <w:widowControl/>
        <w:spacing w:line="355" w:lineRule="auto" w:before="0" w:after="0"/>
        <w:ind w:left="8144" w:right="2016" w:firstLine="0"/>
        <w:jc w:val="left"/>
      </w:pPr>
      <w:r>
        <w:rPr>
          <w:w w:val="96.10889222886827"/>
          <w:rFonts w:ascii="Arial,Bold" w:hAnsi="Arial,Bold" w:eastAsia="Arial,Bold"/>
          <w:b/>
          <w:i w:val="0"/>
          <w:color w:val="221F1F"/>
          <w:sz w:val="9"/>
        </w:rPr>
        <w:t xml:space="preserve">-9 </w:t>
      </w:r>
      <w:r>
        <w:br/>
      </w:r>
      <w:r>
        <w:tab/>
      </w: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>90</w:t>
      </w:r>
    </w:p>
    <w:p>
      <w:pPr>
        <w:autoSpaceDN w:val="0"/>
        <w:autoSpaceDE w:val="0"/>
        <w:widowControl/>
        <w:spacing w:line="230" w:lineRule="auto" w:before="0" w:after="0"/>
        <w:ind w:left="0" w:right="2146" w:firstLine="0"/>
        <w:jc w:val="right"/>
      </w:pP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>80</w:t>
      </w:r>
    </w:p>
    <w:p>
      <w:pPr>
        <w:autoSpaceDN w:val="0"/>
        <w:tabs>
          <w:tab w:pos="3126" w:val="left"/>
          <w:tab w:pos="4044" w:val="left"/>
          <w:tab w:pos="4430" w:val="left"/>
          <w:tab w:pos="5338" w:val="left"/>
          <w:tab w:pos="8000" w:val="left"/>
          <w:tab w:pos="8270" w:val="left"/>
          <w:tab w:pos="8384" w:val="left"/>
        </w:tabs>
        <w:autoSpaceDE w:val="0"/>
        <w:widowControl/>
        <w:spacing w:line="329" w:lineRule="auto" w:before="0" w:after="0"/>
        <w:ind w:left="1218" w:right="2016" w:firstLine="0"/>
        <w:jc w:val="left"/>
      </w:pPr>
      <w:r>
        <w:tab/>
      </w:r>
      <w:r>
        <w:rPr>
          <w:w w:val="96.34443918863931"/>
          <w:rFonts w:ascii="Arial,Bold" w:hAnsi="Arial,Bold" w:eastAsia="Arial,Bold"/>
          <w:b/>
          <w:i w:val="0"/>
          <w:color w:val="221F1F"/>
          <w:sz w:val="9"/>
        </w:rPr>
        <w:t xml:space="preserve">SS (mV/dec) </w:t>
      </w:r>
      <w:r>
        <w:rPr>
          <w:w w:val="103.05674870808919"/>
          <w:rFonts w:ascii="ArialUnicodeMS" w:hAnsi="ArialUnicodeMS" w:eastAsia="ArialUnicodeMS"/>
          <w:b w:val="0"/>
          <w:i w:val="0"/>
          <w:color w:val="32B45C"/>
          <w:sz w:val="15"/>
        </w:rPr>
        <w:t xml:space="preserve">60 mV/dec </w:t>
      </w:r>
      <w:r>
        <w:tab/>
      </w:r>
      <w:r>
        <w:rPr>
          <w:w w:val="96.96875214576721"/>
          <w:rFonts w:ascii="Arial,Bold" w:hAnsi="Arial,Bold" w:eastAsia="Arial,Bold"/>
          <w:b/>
          <w:i w:val="0"/>
          <w:color w:val="221F1F"/>
          <w:sz w:val="16"/>
        </w:rPr>
        <w:t xml:space="preserve">O </w:t>
      </w:r>
      <w:r>
        <w:tab/>
      </w:r>
      <w:r>
        <w:rPr>
          <w:w w:val="96.96875214576721"/>
          <w:rFonts w:ascii="Arial,Bold" w:hAnsi="Arial,Bold" w:eastAsia="Arial,Bold"/>
          <w:b/>
          <w:i w:val="0"/>
          <w:color w:val="221F1F"/>
          <w:sz w:val="16"/>
        </w:rPr>
        <w:t xml:space="preserve">O </w:t>
      </w:r>
      <w:r>
        <w:tab/>
      </w:r>
      <w:r>
        <w:rPr>
          <w:w w:val="102.54161541278546"/>
          <w:rFonts w:ascii="Arial" w:hAnsi="Arial" w:eastAsia="Arial"/>
          <w:b w:val="0"/>
          <w:i w:val="0"/>
          <w:color w:val="221F1F"/>
          <w:sz w:val="13"/>
        </w:rPr>
        <w:t>Si Sub.</w:t>
      </w:r>
      <w:r>
        <w:tab/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 xml:space="preserve">-20 </w:t>
      </w:r>
      <w:r>
        <w:tab/>
      </w: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 xml:space="preserve">10 </w:t>
      </w:r>
      <w:r>
        <w:tab/>
      </w: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>70</w:t>
      </w:r>
    </w:p>
    <w:p>
      <w:pPr>
        <w:autoSpaceDN w:val="0"/>
        <w:autoSpaceDE w:val="0"/>
        <w:widowControl/>
        <w:spacing w:line="238" w:lineRule="auto" w:before="0" w:after="0"/>
        <w:ind w:left="0" w:right="2146" w:firstLine="0"/>
        <w:jc w:val="right"/>
      </w:pP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>60</w:t>
      </w:r>
    </w:p>
    <w:p>
      <w:pPr>
        <w:autoSpaceDN w:val="0"/>
        <w:tabs>
          <w:tab w:pos="2894" w:val="left"/>
        </w:tabs>
        <w:autoSpaceDE w:val="0"/>
        <w:widowControl/>
        <w:spacing w:line="216" w:lineRule="auto" w:before="0" w:after="0"/>
        <w:ind w:left="206" w:right="0" w:firstLine="0"/>
        <w:jc w:val="left"/>
      </w:pPr>
      <w:r>
        <w:rPr>
          <w:w w:val="103.05674870808919"/>
          <w:rFonts w:ascii="ArialUnicodeMS" w:hAnsi="ArialUnicodeMS" w:eastAsia="ArialUnicodeMS"/>
          <w:b w:val="0"/>
          <w:i w:val="0"/>
          <w:color w:val="221F1F"/>
          <w:sz w:val="15"/>
        </w:rPr>
        <w:t>Smaller V</w:t>
      </w:r>
      <w:r>
        <w:rPr>
          <w:w w:val="98.3696174621582"/>
          <w:rFonts w:ascii="ArialUnicodeMS" w:hAnsi="ArialUnicodeMS" w:eastAsia="ArialUnicodeMS"/>
          <w:b w:val="0"/>
          <w:i w:val="0"/>
          <w:color w:val="221F1F"/>
          <w:sz w:val="10"/>
        </w:rPr>
        <w:t xml:space="preserve">DD </w:t>
      </w:r>
      <w:r>
        <w:tab/>
      </w:r>
      <w:r>
        <w:rPr>
          <w:w w:val="96.96875214576721"/>
          <w:rFonts w:ascii="Arial,Bold" w:hAnsi="Arial,Bold" w:eastAsia="Arial,Bold"/>
          <w:b/>
          <w:i w:val="0"/>
          <w:color w:val="221F1F"/>
          <w:sz w:val="16"/>
        </w:rPr>
        <w:t>O</w:t>
      </w:r>
    </w:p>
    <w:p>
      <w:pPr>
        <w:autoSpaceDN w:val="0"/>
        <w:tabs>
          <w:tab w:pos="6982" w:val="left"/>
          <w:tab w:pos="7958" w:val="left"/>
          <w:tab w:pos="8100" w:val="left"/>
        </w:tabs>
        <w:autoSpaceDE w:val="0"/>
        <w:widowControl/>
        <w:spacing w:line="245" w:lineRule="auto" w:before="0" w:after="0"/>
        <w:ind w:left="4502" w:right="2304" w:firstLine="0"/>
        <w:jc w:val="left"/>
      </w:pPr>
      <w:r>
        <w:rPr>
          <w:w w:val="96.96875214576721"/>
          <w:rFonts w:ascii="Arial,Bold" w:hAnsi="Arial,Bold" w:eastAsia="Arial,Bold"/>
          <w:b/>
          <w:i w:val="0"/>
          <w:color w:val="221F1F"/>
          <w:sz w:val="16"/>
        </w:rPr>
        <w:t xml:space="preserve">O </w:t>
      </w:r>
      <w:r>
        <w:tab/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>HfO</w:t>
      </w:r>
      <w:r>
        <w:rPr>
          <w:rFonts w:ascii="Arial,Bold" w:hAnsi="Arial,Bold" w:eastAsia="Arial,Bold"/>
          <w:b/>
          <w:i w:val="0"/>
          <w:color w:val="221F1F"/>
          <w:sz w:val="8"/>
        </w:rPr>
        <w:t xml:space="preserve">2 </w:t>
      </w:r>
      <w:r>
        <w:tab/>
      </w: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>10</w:t>
      </w:r>
      <w:r>
        <w:br/>
      </w:r>
      <w:r>
        <w:tab/>
      </w:r>
      <w:r>
        <w:rPr>
          <w:w w:val="96.10889222886827"/>
          <w:rFonts w:ascii="Arial,Bold" w:hAnsi="Arial,Bold" w:eastAsia="Arial,Bold"/>
          <w:b/>
          <w:i w:val="0"/>
          <w:color w:val="221F1F"/>
          <w:sz w:val="9"/>
        </w:rPr>
        <w:t>-11</w:t>
      </w:r>
    </w:p>
    <w:p>
      <w:pPr>
        <w:autoSpaceDN w:val="0"/>
        <w:tabs>
          <w:tab w:pos="8550" w:val="left"/>
          <w:tab w:pos="9196" w:val="left"/>
        </w:tabs>
        <w:autoSpaceDE w:val="0"/>
        <w:widowControl/>
        <w:spacing w:line="360" w:lineRule="auto" w:before="0" w:after="0"/>
        <w:ind w:left="8384" w:right="0" w:firstLine="0"/>
        <w:jc w:val="left"/>
      </w:pP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 xml:space="preserve">50 </w:t>
      </w:r>
      <w:r>
        <w:rPr>
          <w:w w:val="95.09200096130371"/>
          <w:rFonts w:ascii="Arial,Bold" w:hAnsi="Arial,Bold" w:eastAsia="Arial,Bold"/>
          <w:b/>
          <w:i w:val="0"/>
          <w:color w:val="221F1F"/>
          <w:sz w:val="10"/>
        </w:rPr>
        <w:t xml:space="preserve">58 mV/dec </w:t>
      </w:r>
      <w:r>
        <w:tab/>
      </w:r>
      <w:r>
        <w:rPr>
          <w:w w:val="95.09200096130371"/>
          <w:rFonts w:ascii="Arial,Bold" w:hAnsi="Arial,Bold" w:eastAsia="Arial,Bold"/>
          <w:b/>
          <w:i w:val="0"/>
          <w:color w:val="221F1F"/>
          <w:sz w:val="10"/>
        </w:rPr>
        <w:t>59mV/dec</w:t>
      </w:r>
    </w:p>
    <w:p>
      <w:pPr>
        <w:autoSpaceDN w:val="0"/>
        <w:tabs>
          <w:tab w:pos="1296" w:val="left"/>
        </w:tabs>
        <w:autoSpaceDE w:val="0"/>
        <w:widowControl/>
        <w:spacing w:line="226" w:lineRule="auto" w:before="16" w:after="0"/>
        <w:ind w:left="60" w:right="0" w:firstLine="0"/>
        <w:jc w:val="left"/>
      </w:pPr>
      <w:r>
        <w:rPr>
          <w:w w:val="101.4947043524848"/>
          <w:rFonts w:ascii="ArialUnicodeMS" w:hAnsi="ArialUnicodeMS" w:eastAsia="ArialUnicodeMS"/>
          <w:b w:val="0"/>
          <w:i w:val="0"/>
          <w:color w:val="221F1F"/>
          <w:sz w:val="18"/>
        </w:rPr>
        <w:t>V</w:t>
      </w:r>
      <w:r>
        <w:rPr>
          <w:w w:val="97.29028848501352"/>
          <w:rFonts w:ascii="ArialUnicodeMS" w:hAnsi="ArialUnicodeMS" w:eastAsia="ArialUnicodeMS"/>
          <w:b w:val="0"/>
          <w:i w:val="0"/>
          <w:color w:val="221F1F"/>
          <w:sz w:val="13"/>
        </w:rPr>
        <w:t xml:space="preserve">G </w:t>
      </w:r>
      <w:r>
        <w:tab/>
      </w:r>
      <w:r>
        <w:rPr>
          <w:w w:val="103.05674870808919"/>
          <w:rFonts w:ascii="ArialUnicodeMS" w:hAnsi="ArialUnicodeMS" w:eastAsia="ArialUnicodeMS"/>
          <w:b w:val="0"/>
          <w:i w:val="0"/>
          <w:color w:val="221F1F"/>
          <w:sz w:val="15"/>
        </w:rPr>
        <w:t>Lower</w:t>
      </w:r>
      <w:r>
        <w:rPr>
          <w:w w:val="101.4947043524848"/>
          <w:rFonts w:ascii="ArialUnicodeMS" w:hAnsi="ArialUnicodeMS" w:eastAsia="ArialUnicodeMS"/>
          <w:b w:val="0"/>
          <w:i w:val="0"/>
          <w:color w:val="221F1F"/>
          <w:sz w:val="18"/>
        </w:rPr>
        <w:t xml:space="preserve"> I</w:t>
      </w:r>
      <w:r>
        <w:rPr>
          <w:w w:val="97.29028848501352"/>
          <w:rFonts w:ascii="ArialUnicodeMS" w:hAnsi="ArialUnicodeMS" w:eastAsia="ArialUnicodeMS"/>
          <w:b w:val="0"/>
          <w:i w:val="0"/>
          <w:color w:val="221F1F"/>
          <w:sz w:val="13"/>
        </w:rPr>
        <w:t>off</w:t>
      </w:r>
    </w:p>
    <w:p>
      <w:pPr>
        <w:autoSpaceDN w:val="0"/>
        <w:tabs>
          <w:tab w:pos="2976" w:val="left"/>
          <w:tab w:pos="3324" w:val="left"/>
        </w:tabs>
        <w:autoSpaceDE w:val="0"/>
        <w:widowControl/>
        <w:spacing w:line="233" w:lineRule="auto" w:before="0" w:after="0"/>
        <w:ind w:left="2628" w:right="0" w:firstLine="0"/>
        <w:jc w:val="left"/>
      </w:pPr>
      <w:r>
        <w:rPr>
          <w:w w:val="102.57635983553799"/>
          <w:rFonts w:ascii="Arial,Bold" w:hAnsi="Arial,Bold" w:eastAsia="Arial,Bold"/>
          <w:b/>
          <w:i w:val="0"/>
          <w:color w:val="221F1F"/>
          <w:sz w:val="11"/>
        </w:rPr>
        <w:t xml:space="preserve">10 </w:t>
      </w:r>
      <w:r>
        <w:tab/>
      </w:r>
      <w:r>
        <w:rPr>
          <w:w w:val="102.57635983553799"/>
          <w:rFonts w:ascii="Arial,Bold" w:hAnsi="Arial,Bold" w:eastAsia="Arial,Bold"/>
          <w:b/>
          <w:i w:val="0"/>
          <w:color w:val="221F1F"/>
          <w:sz w:val="11"/>
        </w:rPr>
        <w:t xml:space="preserve">20 </w:t>
      </w:r>
      <w:r>
        <w:tab/>
      </w:r>
      <w:r>
        <w:rPr>
          <w:w w:val="102.57635983553799"/>
          <w:rFonts w:ascii="Arial,Bold" w:hAnsi="Arial,Bold" w:eastAsia="Arial,Bold"/>
          <w:b/>
          <w:i w:val="0"/>
          <w:color w:val="221F1F"/>
          <w:sz w:val="11"/>
        </w:rPr>
        <w:t>30</w:t>
      </w:r>
    </w:p>
    <w:p>
      <w:pPr>
        <w:autoSpaceDN w:val="0"/>
        <w:tabs>
          <w:tab w:pos="3672" w:val="left"/>
          <w:tab w:pos="4020" w:val="left"/>
          <w:tab w:pos="4368" w:val="left"/>
          <w:tab w:pos="4716" w:val="left"/>
          <w:tab w:pos="5064" w:val="left"/>
          <w:tab w:pos="5338" w:val="left"/>
        </w:tabs>
        <w:autoSpaceDE w:val="0"/>
        <w:widowControl/>
        <w:spacing w:line="245" w:lineRule="auto" w:before="0" w:after="0"/>
        <w:ind w:left="3354" w:right="5040" w:firstLine="0"/>
        <w:jc w:val="left"/>
      </w:pPr>
      <w:r>
        <w:rPr>
          <w:w w:val="102.57635983553799"/>
          <w:rFonts w:ascii="Arial,Bold" w:hAnsi="Arial,Bold" w:eastAsia="Arial,Bold"/>
          <w:b/>
          <w:i w:val="0"/>
          <w:color w:val="221F1F"/>
          <w:sz w:val="11"/>
        </w:rPr>
        <w:t xml:space="preserve">2 Theta (degree) </w:t>
      </w:r>
      <w:r>
        <w:br/>
      </w:r>
      <w:r>
        <w:tab/>
      </w:r>
      <w:r>
        <w:rPr>
          <w:w w:val="102.57635983553799"/>
          <w:rFonts w:ascii="Arial,Bold" w:hAnsi="Arial,Bold" w:eastAsia="Arial,Bold"/>
          <w:b/>
          <w:i w:val="0"/>
          <w:color w:val="221F1F"/>
          <w:sz w:val="11"/>
        </w:rPr>
        <w:t xml:space="preserve">40 </w:t>
      </w:r>
      <w:r>
        <w:tab/>
      </w:r>
      <w:r>
        <w:rPr>
          <w:w w:val="102.57635983553799"/>
          <w:rFonts w:ascii="Arial,Bold" w:hAnsi="Arial,Bold" w:eastAsia="Arial,Bold"/>
          <w:b/>
          <w:i w:val="0"/>
          <w:color w:val="221F1F"/>
          <w:sz w:val="11"/>
        </w:rPr>
        <w:t xml:space="preserve">50 </w:t>
      </w:r>
      <w:r>
        <w:tab/>
      </w:r>
      <w:r>
        <w:rPr>
          <w:w w:val="102.57635983553799"/>
          <w:rFonts w:ascii="Arial,Bold" w:hAnsi="Arial,Bold" w:eastAsia="Arial,Bold"/>
          <w:b/>
          <w:i w:val="0"/>
          <w:color w:val="221F1F"/>
          <w:sz w:val="11"/>
        </w:rPr>
        <w:t xml:space="preserve">60 </w:t>
      </w:r>
      <w:r>
        <w:tab/>
      </w:r>
      <w:r>
        <w:rPr>
          <w:w w:val="102.57635983553799"/>
          <w:rFonts w:ascii="Arial,Bold" w:hAnsi="Arial,Bold" w:eastAsia="Arial,Bold"/>
          <w:b/>
          <w:i w:val="0"/>
          <w:color w:val="221F1F"/>
          <w:sz w:val="11"/>
        </w:rPr>
        <w:t xml:space="preserve">70 </w:t>
      </w:r>
      <w:r>
        <w:tab/>
      </w:r>
      <w:r>
        <w:rPr>
          <w:w w:val="102.57635983553799"/>
          <w:rFonts w:ascii="Arial,Bold" w:hAnsi="Arial,Bold" w:eastAsia="Arial,Bold"/>
          <w:b/>
          <w:i w:val="0"/>
          <w:color w:val="221F1F"/>
          <w:sz w:val="11"/>
        </w:rPr>
        <w:t>80</w:t>
      </w:r>
      <w:r>
        <w:br/>
      </w:r>
      <w:r>
        <w:tab/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>-40</w:t>
      </w:r>
    </w:p>
    <w:p>
      <w:pPr>
        <w:autoSpaceDN w:val="0"/>
        <w:tabs>
          <w:tab w:pos="6068" w:val="left"/>
        </w:tabs>
        <w:autoSpaceDE w:val="0"/>
        <w:widowControl/>
        <w:spacing w:line="235" w:lineRule="auto" w:before="0" w:after="0"/>
        <w:ind w:left="5506" w:right="0" w:firstLine="0"/>
        <w:jc w:val="left"/>
      </w:pP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>-4</w:t>
      </w:r>
      <w:r>
        <w:tab/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>-2</w:t>
      </w:r>
    </w:p>
    <w:p>
      <w:pPr>
        <w:autoSpaceDN w:val="0"/>
        <w:tabs>
          <w:tab w:pos="6652" w:val="left"/>
          <w:tab w:pos="6944" w:val="left"/>
        </w:tabs>
        <w:autoSpaceDE w:val="0"/>
        <w:widowControl/>
        <w:spacing w:line="245" w:lineRule="auto" w:before="0" w:after="0"/>
        <w:ind w:left="6366" w:right="2736" w:firstLine="0"/>
        <w:jc w:val="left"/>
      </w:pP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 xml:space="preserve">E (MV/cm) </w:t>
      </w:r>
      <w:r>
        <w:br/>
      </w:r>
      <w:r>
        <w:tab/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>0</w:t>
      </w:r>
      <w:r>
        <w:br/>
      </w:r>
      <w:r>
        <w:tab/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 xml:space="preserve"> Ferro-HfZrO</w:t>
      </w:r>
    </w:p>
    <w:p>
      <w:pPr>
        <w:autoSpaceDN w:val="0"/>
        <w:tabs>
          <w:tab w:pos="7774" w:val="left"/>
          <w:tab w:pos="7958" w:val="left"/>
          <w:tab w:pos="8100" w:val="left"/>
        </w:tabs>
        <w:autoSpaceDE w:val="0"/>
        <w:widowControl/>
        <w:spacing w:line="245" w:lineRule="auto" w:before="0" w:after="0"/>
        <w:ind w:left="7212" w:right="2304" w:firstLine="0"/>
        <w:jc w:val="left"/>
      </w:pP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 xml:space="preserve">2 </w:t>
      </w:r>
      <w:r>
        <w:tab/>
      </w:r>
      <w:r>
        <w:rPr>
          <w:w w:val="96.53428622654506"/>
          <w:rFonts w:ascii="Arial,Bold" w:hAnsi="Arial,Bold" w:eastAsia="Arial,Bold"/>
          <w:b/>
          <w:i w:val="0"/>
          <w:color w:val="221F1F"/>
          <w:sz w:val="14"/>
        </w:rPr>
        <w:t xml:space="preserve">4 </w:t>
      </w:r>
      <w:r>
        <w:tab/>
      </w: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>10</w:t>
      </w:r>
      <w:r>
        <w:br/>
      </w:r>
      <w:r>
        <w:tab/>
      </w:r>
      <w:r>
        <w:rPr>
          <w:w w:val="96.10889222886827"/>
          <w:rFonts w:ascii="Arial,Bold" w:hAnsi="Arial,Bold" w:eastAsia="Arial,Bold"/>
          <w:b/>
          <w:i w:val="0"/>
          <w:color w:val="221F1F"/>
          <w:sz w:val="9"/>
        </w:rPr>
        <w:t>-13</w:t>
      </w:r>
    </w:p>
    <w:p>
      <w:pPr>
        <w:autoSpaceDN w:val="0"/>
        <w:tabs>
          <w:tab w:pos="8384" w:val="left"/>
          <w:tab w:pos="8418" w:val="left"/>
        </w:tabs>
        <w:autoSpaceDE w:val="0"/>
        <w:widowControl/>
        <w:spacing w:line="372" w:lineRule="auto" w:before="0" w:after="0"/>
        <w:ind w:left="8190" w:right="2016" w:firstLine="0"/>
        <w:jc w:val="left"/>
      </w:pP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 xml:space="preserve">-4 </w:t>
      </w:r>
      <w:r>
        <w:br/>
      </w:r>
      <w:r>
        <w:tab/>
      </w: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>40</w:t>
      </w: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>-1.0</w:t>
      </w:r>
    </w:p>
    <w:p>
      <w:pPr>
        <w:autoSpaceDN w:val="0"/>
        <w:tabs>
          <w:tab w:pos="8718" w:val="left"/>
        </w:tabs>
        <w:autoSpaceDE w:val="0"/>
        <w:widowControl/>
        <w:spacing w:line="334" w:lineRule="auto" w:before="0" w:after="0"/>
        <w:ind w:left="8646" w:right="1728" w:firstLine="0"/>
        <w:jc w:val="left"/>
      </w:pP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>-3</w:t>
      </w:r>
      <w:r>
        <w:br/>
      </w: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>-0.5</w:t>
      </w:r>
    </w:p>
    <w:p>
      <w:pPr>
        <w:autoSpaceDN w:val="0"/>
        <w:autoSpaceDE w:val="0"/>
        <w:widowControl/>
        <w:spacing w:line="245" w:lineRule="auto" w:before="0" w:after="0"/>
        <w:ind w:left="8928" w:right="1296" w:firstLine="0"/>
        <w:jc w:val="center"/>
      </w:pPr>
      <w:r>
        <w:rPr>
          <w:w w:val="95.25332980685764"/>
          <w:rFonts w:ascii="Arial,Bold" w:hAnsi="Arial,Bold" w:eastAsia="Arial,Bold"/>
          <w:b/>
          <w:i w:val="0"/>
          <w:color w:val="221F1F"/>
          <w:sz w:val="9"/>
        </w:rPr>
        <w:t>V</w:t>
      </w:r>
      <w:r>
        <w:rPr>
          <w:w w:val="102.47599601745605"/>
          <w:rFonts w:ascii="Arial,Bold" w:hAnsi="Arial,Bold" w:eastAsia="Arial,Bold"/>
          <w:b/>
          <w:i w:val="0"/>
          <w:color w:val="221F1F"/>
          <w:sz w:val="5"/>
        </w:rPr>
        <w:t>G</w:t>
      </w:r>
      <w:r>
        <w:rPr>
          <w:w w:val="95.25332980685764"/>
          <w:rFonts w:ascii="Arial,Bold" w:hAnsi="Arial,Bold" w:eastAsia="Arial,Bold"/>
          <w:b/>
          <w:i w:val="0"/>
          <w:color w:val="221F1F"/>
          <w:sz w:val="9"/>
        </w:rPr>
        <w:t xml:space="preserve"> (V) </w:t>
      </w:r>
      <w:r>
        <w:br/>
      </w: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>0.0</w:t>
      </w:r>
    </w:p>
    <w:p>
      <w:pPr>
        <w:autoSpaceDN w:val="0"/>
        <w:autoSpaceDE w:val="0"/>
        <w:widowControl/>
        <w:spacing w:line="235" w:lineRule="auto" w:before="2" w:after="0"/>
        <w:ind w:left="0" w:right="1382" w:firstLine="0"/>
        <w:jc w:val="right"/>
      </w:pP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>-2</w:t>
      </w:r>
    </w:p>
    <w:p>
      <w:pPr>
        <w:autoSpaceDN w:val="0"/>
        <w:autoSpaceDE w:val="0"/>
        <w:widowControl/>
        <w:spacing w:line="502" w:lineRule="auto" w:before="0" w:after="0"/>
        <w:ind w:left="9216" w:right="1008" w:firstLine="0"/>
        <w:jc w:val="center"/>
      </w:pP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>V</w:t>
      </w:r>
      <w:r>
        <w:rPr>
          <w:w w:val="96.37500047683716"/>
          <w:rFonts w:ascii="Arial,Bold" w:hAnsi="Arial,Bold" w:eastAsia="Arial,Bold"/>
          <w:b/>
          <w:i w:val="0"/>
          <w:color w:val="221F1F"/>
          <w:sz w:val="8"/>
        </w:rPr>
        <w:t>G</w:t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 (V) </w:t>
      </w:r>
      <w:r>
        <w:br/>
      </w: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>0.5</w:t>
      </w:r>
    </w:p>
    <w:p>
      <w:pPr>
        <w:autoSpaceDN w:val="0"/>
        <w:tabs>
          <w:tab w:pos="9622" w:val="left"/>
        </w:tabs>
        <w:autoSpaceDE w:val="0"/>
        <w:widowControl/>
        <w:spacing w:line="334" w:lineRule="auto" w:before="0" w:after="0"/>
        <w:ind w:left="9556" w:right="864" w:firstLine="0"/>
        <w:jc w:val="left"/>
      </w:pP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 xml:space="preserve">-1 </w:t>
      </w:r>
      <w:r>
        <w:br/>
      </w:r>
      <w:r>
        <w:rPr>
          <w:w w:val="94.84000205993652"/>
          <w:rFonts w:ascii="Arial,Bold" w:hAnsi="Arial,Bold" w:eastAsia="Arial,Bold"/>
          <w:b/>
          <w:i w:val="0"/>
          <w:color w:val="221F1F"/>
          <w:sz w:val="8"/>
        </w:rPr>
        <w:t>1.0</w:t>
      </w:r>
    </w:p>
    <w:p>
      <w:pPr>
        <w:autoSpaceDN w:val="0"/>
        <w:tabs>
          <w:tab w:pos="10488" w:val="left"/>
        </w:tabs>
        <w:autoSpaceDE w:val="0"/>
        <w:widowControl/>
        <w:spacing w:line="235" w:lineRule="auto" w:before="0" w:after="0"/>
        <w:ind w:left="10034" w:right="0" w:firstLine="0"/>
        <w:jc w:val="left"/>
      </w:pP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 xml:space="preserve">0 </w:t>
      </w:r>
      <w:r>
        <w:tab/>
      </w: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>1</w:t>
      </w:r>
    </w:p>
    <w:p>
      <w:pPr>
        <w:autoSpaceDN w:val="0"/>
        <w:autoSpaceDE w:val="0"/>
        <w:widowControl/>
        <w:spacing w:line="271" w:lineRule="auto" w:before="32" w:after="0"/>
        <w:ind w:left="104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Fig. 1 Schematic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D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-V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G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of Si MOSFET</w:t>
      </w:r>
    </w:p>
    <w:p>
      <w:pPr>
        <w:autoSpaceDN w:val="0"/>
        <w:tabs>
          <w:tab w:pos="516" w:val="left"/>
          <w:tab w:pos="1118" w:val="left"/>
          <w:tab w:pos="1940" w:val="left"/>
          <w:tab w:pos="2338" w:val="left"/>
          <w:tab w:pos="2740" w:val="left"/>
        </w:tabs>
        <w:autoSpaceDE w:val="0"/>
        <w:widowControl/>
        <w:spacing w:line="245" w:lineRule="auto" w:before="0" w:after="0"/>
        <w:ind w:left="104" w:right="2736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and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low-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SS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MOSFET.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The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sub-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Fig. 2(a) Orthorhombic phases were measured by GI-XRD in ferro-HfZrO film.</w:t>
      </w:r>
    </w:p>
    <w:p>
      <w:pPr>
        <w:autoSpaceDN w:val="0"/>
        <w:tabs>
          <w:tab w:pos="7974" w:val="left"/>
        </w:tabs>
        <w:autoSpaceDE w:val="0"/>
        <w:widowControl/>
        <w:spacing w:line="245" w:lineRule="auto" w:before="0" w:after="0"/>
        <w:ind w:left="2740" w:right="2304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(b) Polarization-electric field (P-E) loop. Such hysteresis loop observed in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Fig.</w:t>
      </w:r>
    </w:p>
    <w:p>
      <w:pPr>
        <w:autoSpaceDN w:val="0"/>
        <w:autoSpaceDE w:val="0"/>
        <w:widowControl/>
        <w:spacing w:line="245" w:lineRule="auto" w:before="0" w:after="0"/>
        <w:ind w:left="8354" w:right="0" w:hanging="38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FeNVM under</w:t>
      </w:r>
      <w:r>
        <w:rPr>
          <w:w w:val="101.0793685913086"/>
          <w:rFonts w:ascii="PMingLiU" w:hAnsi="PMingLiU" w:eastAsia="PMingLiU"/>
          <w:b w:val="0"/>
          <w:i w:val="0"/>
          <w:color w:val="221F1F"/>
          <w:sz w:val="16"/>
        </w:rPr>
        <w:t xml:space="preserve"> ±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6 V sweep. Extracted </w:t>
      </w:r>
      <w:r>
        <w:br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3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D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-V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G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characteristic of HZO</w:t>
      </w:r>
    </w:p>
    <w:p>
      <w:pPr>
        <w:autoSpaceDN w:val="0"/>
        <w:autoSpaceDE w:val="0"/>
        <w:widowControl/>
        <w:spacing w:line="233" w:lineRule="auto" w:before="0" w:after="0"/>
        <w:ind w:left="104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60mV/dec operation can</w:t>
      </w:r>
    </w:p>
    <w:p>
      <w:pPr>
        <w:autoSpaceDN w:val="0"/>
        <w:autoSpaceDE w:val="0"/>
        <w:widowControl/>
        <w:spacing w:line="254" w:lineRule="auto" w:before="0" w:after="0"/>
        <w:ind w:left="104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overdrive (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G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-V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) andoff-state current.</w:t>
      </w:r>
    </w:p>
    <w:p>
      <w:pPr>
        <w:autoSpaceDN w:val="0"/>
        <w:tabs>
          <w:tab w:pos="2740" w:val="left"/>
        </w:tabs>
        <w:autoSpaceDE w:val="0"/>
        <w:widowControl/>
        <w:spacing w:line="271" w:lineRule="auto" w:before="0" w:after="0"/>
        <w:ind w:left="1926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lower gate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HfZrO film can beinterpretedas the existenceof ferroelectric domains.</w:t>
      </w:r>
    </w:p>
    <w:p>
      <w:pPr>
        <w:autoSpaceDN w:val="0"/>
        <w:autoSpaceDE w:val="0"/>
        <w:widowControl/>
        <w:spacing w:line="230" w:lineRule="auto" w:before="0" w:after="0"/>
        <w:ind w:left="0" w:right="7390" w:firstLine="0"/>
        <w:jc w:val="right"/>
      </w:pP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>150</w:t>
      </w:r>
    </w:p>
    <w:p>
      <w:pPr>
        <w:autoSpaceDN w:val="0"/>
        <w:tabs>
          <w:tab w:pos="4342" w:val="left"/>
          <w:tab w:pos="5658" w:val="left"/>
          <w:tab w:pos="5768" w:val="left"/>
          <w:tab w:pos="7102" w:val="left"/>
          <w:tab w:pos="7974" w:val="left"/>
        </w:tabs>
        <w:autoSpaceDE w:val="0"/>
        <w:widowControl/>
        <w:spacing w:line="220" w:lineRule="exact" w:before="0" w:after="0"/>
        <w:ind w:left="3260" w:right="864" w:firstLine="0"/>
        <w:jc w:val="left"/>
      </w:pPr>
      <w:r>
        <w:rPr>
          <w:rFonts w:ascii="Arial,Bold" w:hAnsi="Arial,Bold" w:eastAsia="Arial,Bold"/>
          <w:b/>
          <w:i w:val="0"/>
          <w:color w:val="221F1F"/>
          <w:sz w:val="16"/>
        </w:rPr>
        <w:t xml:space="preserve">(a) </w:t>
      </w:r>
      <w:r>
        <w:tab/>
      </w:r>
      <w:r>
        <w:rPr>
          <w:w w:val="102.76857103620256"/>
          <w:rFonts w:ascii="Arial,Bold" w:hAnsi="Arial,Bold" w:eastAsia="Arial,Bold"/>
          <w:b/>
          <w:i w:val="0"/>
          <w:color w:val="221F1F"/>
          <w:sz w:val="14"/>
        </w:rPr>
        <w:t>W/L= 100</w:t>
      </w:r>
      <w:r>
        <w:rPr>
          <w:rFonts w:ascii="Symbol" w:hAnsi="Symbol" w:eastAsia="Symbol"/>
          <w:b w:val="0"/>
          <w:i w:val="0"/>
          <w:color w:val="221F1F"/>
          <w:sz w:val="13"/>
        </w:rPr>
        <w:t>μ</w:t>
      </w:r>
      <w:r>
        <w:rPr>
          <w:w w:val="102.76857103620256"/>
          <w:rFonts w:ascii="Arial,Bold" w:hAnsi="Arial,Bold" w:eastAsia="Arial,Bold"/>
          <w:b/>
          <w:i w:val="0"/>
          <w:color w:val="221F1F"/>
          <w:sz w:val="14"/>
        </w:rPr>
        <w:t>m /10</w:t>
      </w:r>
      <w:r>
        <w:rPr>
          <w:rFonts w:ascii="Symbol" w:hAnsi="Symbol" w:eastAsia="Symbol"/>
          <w:b w:val="0"/>
          <w:i w:val="0"/>
          <w:color w:val="221F1F"/>
          <w:sz w:val="13"/>
        </w:rPr>
        <w:t>μ</w:t>
      </w:r>
      <w:r>
        <w:rPr>
          <w:w w:val="102.76857103620256"/>
          <w:rFonts w:ascii="Arial,Bold" w:hAnsi="Arial,Bold" w:eastAsia="Arial,Bold"/>
          <w:b/>
          <w:i w:val="0"/>
          <w:color w:val="221F1F"/>
          <w:sz w:val="14"/>
        </w:rPr>
        <w:t xml:space="preserve">m 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10</w:t>
      </w:r>
      <w:r>
        <w:rPr>
          <w:w w:val="101.26000131879533"/>
          <w:rFonts w:ascii="Arial,Bold" w:hAnsi="Arial,Bold" w:eastAsia="Arial,Bold"/>
          <w:b/>
          <w:i w:val="0"/>
          <w:color w:val="221F1F"/>
          <w:sz w:val="7"/>
        </w:rPr>
        <w:t>-3</w:t>
      </w:r>
      <w:r>
        <w:rPr>
          <w:w w:val="101.52624845504761"/>
          <w:rFonts w:ascii="Arial,Bold" w:hAnsi="Arial,Bold" w:eastAsia="Arial,Bold"/>
          <w:b/>
          <w:i w:val="0"/>
          <w:color w:val="221F1F"/>
          <w:sz w:val="16"/>
        </w:rPr>
        <w:t xml:space="preserve"> (b) </w:t>
      </w:r>
      <w:r>
        <w:tab/>
      </w:r>
      <w:r>
        <w:rPr>
          <w:w w:val="103.37142944335938"/>
          <w:rFonts w:ascii="Arial,Bold" w:hAnsi="Arial,Bold" w:eastAsia="Arial,Bold"/>
          <w:b/>
          <w:i w:val="0"/>
          <w:color w:val="221F1F"/>
          <w:sz w:val="14"/>
        </w:rPr>
        <w:t>+6V/-6V</w:t>
      </w:r>
      <w:r>
        <w:rPr>
          <w:w w:val="103.37142944335938"/>
          <w:rFonts w:ascii="Arial,Bold" w:hAnsi="Arial,Bold" w:eastAsia="Arial,Bold"/>
          <w:b/>
          <w:i w:val="0"/>
          <w:color w:val="221F1F"/>
          <w:sz w:val="14"/>
        </w:rPr>
        <w:t xml:space="preserve">sweep, </w:t>
      </w:r>
      <w:r>
        <w:br/>
      </w:r>
      <w:r>
        <w:tab/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SS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min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is about 58 mV/dec.</w:t>
      </w:r>
    </w:p>
    <w:p>
      <w:pPr>
        <w:autoSpaceDN w:val="0"/>
        <w:autoSpaceDE w:val="0"/>
        <w:widowControl/>
        <w:spacing w:line="233" w:lineRule="auto" w:before="0" w:after="0"/>
        <w:ind w:left="0" w:right="1552" w:firstLine="0"/>
        <w:jc w:val="right"/>
      </w:pPr>
      <w:r>
        <w:rPr>
          <w:w w:val="97.82461753258337"/>
          <w:rFonts w:ascii="Arial,Bold" w:hAnsi="Arial,Bold" w:eastAsia="Arial,Bold"/>
          <w:b/>
          <w:i w:val="0"/>
          <w:color w:val="221F1F"/>
          <w:sz w:val="13"/>
        </w:rPr>
        <w:t>FeNVM</w:t>
      </w:r>
    </w:p>
    <w:p>
      <w:pPr>
        <w:autoSpaceDN w:val="0"/>
        <w:tabs>
          <w:tab w:pos="3040" w:val="left"/>
          <w:tab w:pos="4714" w:val="left"/>
          <w:tab w:pos="7368" w:val="left"/>
          <w:tab w:pos="8226" w:val="left"/>
          <w:tab w:pos="8680" w:val="left"/>
        </w:tabs>
        <w:autoSpaceDE w:val="0"/>
        <w:widowControl/>
        <w:spacing w:line="367" w:lineRule="auto" w:before="0" w:after="0"/>
        <w:ind w:left="2052" w:right="0" w:firstLine="0"/>
        <w:jc w:val="left"/>
      </w:pPr>
      <w:r>
        <w:rPr>
          <w:w w:val="101.3349941798619"/>
          <w:rFonts w:ascii="Arial" w:hAnsi="Arial" w:eastAsia="Arial"/>
          <w:b w:val="0"/>
          <w:i w:val="0"/>
          <w:color w:val="FFFFFF"/>
          <w:sz w:val="14"/>
        </w:rPr>
        <w:t xml:space="preserve">TaN </w:t>
      </w:r>
      <w:r>
        <w:tab/>
      </w: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>120</w:t>
      </w:r>
      <w:r>
        <w:tab/>
      </w:r>
      <w:r>
        <w:rPr>
          <w:w w:val="102.76857103620256"/>
          <w:rFonts w:ascii="Arial,Bold" w:hAnsi="Arial,Bold" w:eastAsia="Arial,Bold"/>
          <w:b/>
          <w:i w:val="0"/>
          <w:color w:val="221F1F"/>
          <w:sz w:val="14"/>
        </w:rPr>
        <w:t xml:space="preserve"> V</w:t>
      </w:r>
      <w:r>
        <w:rPr>
          <w:w w:val="95.69110870361328"/>
          <w:rFonts w:ascii="Arial,Bold" w:hAnsi="Arial,Bold" w:eastAsia="Arial,Bold"/>
          <w:b/>
          <w:i w:val="0"/>
          <w:color w:val="221F1F"/>
          <w:sz w:val="9"/>
        </w:rPr>
        <w:t>G</w:t>
      </w:r>
      <w:r>
        <w:rPr>
          <w:w w:val="102.76857103620256"/>
          <w:rFonts w:ascii="Arial,Bold" w:hAnsi="Arial,Bold" w:eastAsia="Arial,Bold"/>
          <w:b/>
          <w:i w:val="0"/>
          <w:color w:val="221F1F"/>
          <w:sz w:val="14"/>
        </w:rPr>
        <w:t>=0~ -1V</w:t>
      </w:r>
      <w:r>
        <w:tab/>
      </w:r>
      <w:r>
        <w:rPr>
          <w:w w:val="103.37142944335938"/>
          <w:rFonts w:ascii="Arial,Bold" w:hAnsi="Arial,Bold" w:eastAsia="Arial,Bold"/>
          <w:b/>
          <w:i w:val="0"/>
          <w:color w:val="221F1F"/>
          <w:sz w:val="14"/>
        </w:rPr>
        <w:t xml:space="preserve"> V</w:t>
      </w:r>
      <w:r>
        <w:rPr>
          <w:w w:val="96.26444710625542"/>
          <w:rFonts w:ascii="Arial,Bold" w:hAnsi="Arial,Bold" w:eastAsia="Arial,Bold"/>
          <w:b/>
          <w:i w:val="0"/>
          <w:color w:val="221F1F"/>
          <w:sz w:val="9"/>
        </w:rPr>
        <w:t>D</w:t>
      </w:r>
      <w:r>
        <w:rPr>
          <w:w w:val="103.37142944335938"/>
          <w:rFonts w:ascii="Arial,Bold" w:hAnsi="Arial,Bold" w:eastAsia="Arial,Bold"/>
          <w:b/>
          <w:i w:val="0"/>
          <w:color w:val="221F1F"/>
          <w:sz w:val="14"/>
        </w:rPr>
        <w:t xml:space="preserve">= -0.2 V </w:t>
      </w:r>
      <w:r>
        <w:tab/>
      </w:r>
      <w:r>
        <w:rPr>
          <w:w w:val="97.82461753258337"/>
          <w:rFonts w:ascii="Arial,Bold" w:hAnsi="Arial,Bold" w:eastAsia="Arial,Bold"/>
          <w:b/>
          <w:i w:val="0"/>
          <w:color w:val="221F1F"/>
          <w:sz w:val="13"/>
        </w:rPr>
        <w:t xml:space="preserve">3 </w:t>
      </w:r>
      <w:r>
        <w:tab/>
      </w:r>
      <w:r>
        <w:rPr>
          <w:w w:val="97.82461753258337"/>
          <w:rFonts w:ascii="Arial,Bold" w:hAnsi="Arial,Bold" w:eastAsia="Arial,Bold"/>
          <w:b/>
          <w:i w:val="0"/>
          <w:color w:val="221F1F"/>
          <w:sz w:val="13"/>
        </w:rPr>
        <w:t>Versatile Memory</w:t>
      </w:r>
    </w:p>
    <w:p>
      <w:pPr>
        <w:autoSpaceDN w:val="0"/>
        <w:tabs>
          <w:tab w:pos="5768" w:val="left"/>
        </w:tabs>
        <w:autoSpaceDE w:val="0"/>
        <w:widowControl/>
        <w:spacing w:line="187" w:lineRule="auto" w:before="0" w:after="0"/>
        <w:ind w:left="1904" w:right="0" w:firstLine="0"/>
        <w:jc w:val="left"/>
      </w:pPr>
      <w:r>
        <w:rPr>
          <w:w w:val="98.26454682783647"/>
          <w:rFonts w:ascii="ArialUnicodeMS" w:hAnsi="ArialUnicodeMS" w:eastAsia="ArialUnicodeMS"/>
          <w:b w:val="0"/>
          <w:i w:val="0"/>
          <w:color w:val="221F1F"/>
          <w:sz w:val="11"/>
        </w:rPr>
        <w:t>Tunnel Ox.</w:t>
      </w:r>
      <w:r>
        <w:tab/>
      </w:r>
      <w:r>
        <w:rPr>
          <w:w w:val="101.26000131879533"/>
          <w:rFonts w:ascii="Arial,Bold" w:hAnsi="Arial,Bold" w:eastAsia="Arial,Bold"/>
          <w:b/>
          <w:i w:val="0"/>
          <w:color w:val="221F1F"/>
          <w:sz w:val="7"/>
        </w:rPr>
        <w:t>-5</w:t>
      </w:r>
    </w:p>
    <w:p>
      <w:pPr>
        <w:autoSpaceDN w:val="0"/>
        <w:autoSpaceDE w:val="0"/>
        <w:widowControl/>
        <w:spacing w:line="233" w:lineRule="auto" w:before="0" w:after="0"/>
        <w:ind w:left="0" w:right="4832" w:firstLine="0"/>
        <w:jc w:val="right"/>
      </w:pP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10</w:t>
      </w:r>
    </w:p>
    <w:p>
      <w:pPr>
        <w:autoSpaceDN w:val="0"/>
        <w:tabs>
          <w:tab w:pos="2914" w:val="left"/>
          <w:tab w:pos="3096" w:val="left"/>
          <w:tab w:pos="5460" w:val="left"/>
          <w:tab w:pos="8510" w:val="left"/>
        </w:tabs>
        <w:autoSpaceDE w:val="0"/>
        <w:widowControl/>
        <w:spacing w:line="0" w:lineRule="exact" w:before="830" w:after="0"/>
        <w:ind w:left="1918" w:right="1440" w:firstLine="0"/>
        <w:jc w:val="left"/>
      </w:pPr>
      <w:r>
        <w:tab/>
      </w:r>
      <w:r>
        <w:rPr>
          <w:w w:val="103.14153524545522"/>
          <w:rFonts w:ascii="Arial,Bold" w:hAnsi="Arial,Bold" w:eastAsia="Arial,Bold"/>
          <w:b/>
          <w:i w:val="0"/>
          <w:color w:val="221F1F"/>
          <w:sz w:val="13"/>
        </w:rPr>
        <w:t xml:space="preserve">Abs. </w:t>
      </w:r>
      <w:r>
        <w:rPr>
          <w:rFonts w:ascii="Arial,Bold" w:hAnsi="Arial,Bold" w:eastAsia="Arial,Bold"/>
          <w:b/>
          <w:i w:val="0"/>
          <w:color w:val="221F1F"/>
          <w:sz w:val="15"/>
        </w:rPr>
        <w:t>(</w:t>
      </w:r>
      <w:r>
        <w:rPr>
          <w:w w:val="103.14153524545522"/>
          <w:rFonts w:ascii="Arial,Bold" w:hAnsi="Arial,Bold" w:eastAsia="Arial,Bold"/>
          <w:b/>
          <w:i w:val="0"/>
          <w:color w:val="221F1F"/>
          <w:sz w:val="13"/>
        </w:rPr>
        <w:t>I</w:t>
      </w:r>
      <w:r>
        <w:rPr>
          <w:rFonts w:ascii="Arial,Bold" w:hAnsi="Arial,Bold" w:eastAsia="Arial,Bold"/>
          <w:b/>
          <w:i w:val="0"/>
          <w:color w:val="221F1F"/>
          <w:sz w:val="8"/>
        </w:rPr>
        <w:t>D</w:t>
      </w:r>
      <w:r>
        <w:rPr>
          <w:rFonts w:ascii="Arial,Bold" w:hAnsi="Arial,Bold" w:eastAsia="Arial,Bold"/>
          <w:b/>
          <w:i w:val="0"/>
          <w:color w:val="221F1F"/>
          <w:sz w:val="15"/>
        </w:rPr>
        <w:t>)</w:t>
      </w:r>
      <w:r>
        <w:rPr>
          <w:rFonts w:ascii="Arial,Bold" w:hAnsi="Arial,Bold" w:eastAsia="Arial,Bold"/>
          <w:b/>
          <w:i w:val="0"/>
          <w:color w:val="221F1F"/>
          <w:sz w:val="15"/>
        </w:rPr>
        <w:t>(</w:t>
      </w:r>
      <w:r>
        <w:rPr>
          <w:w w:val="101.15333398183186"/>
          <w:rFonts w:ascii="Symbol" w:hAnsi="Symbol" w:eastAsia="Symbol"/>
          <w:b w:val="0"/>
          <w:i w:val="0"/>
          <w:color w:val="221F1F"/>
          <w:sz w:val="12"/>
        </w:rPr>
        <w:t>μ</w:t>
      </w:r>
      <w:r>
        <w:rPr>
          <w:w w:val="102.39230669461763"/>
          <w:rFonts w:ascii="Arial,Bold" w:hAnsi="Arial,Bold" w:eastAsia="Arial,Bold"/>
          <w:b/>
          <w:i w:val="0"/>
          <w:color w:val="221F1F"/>
          <w:sz w:val="13"/>
        </w:rPr>
        <w:t>A</w:t>
      </w:r>
      <w:r>
        <w:rPr>
          <w:rFonts w:ascii="Arial,Bold" w:hAnsi="Arial,Bold" w:eastAsia="Arial,Bold"/>
          <w:b/>
          <w:i w:val="0"/>
          <w:color w:val="221F1F"/>
          <w:sz w:val="15"/>
        </w:rPr>
        <w:t xml:space="preserve">) </w:t>
      </w:r>
      <w:r>
        <w:br/>
      </w:r>
      <w:r>
        <w:tab/>
      </w:r>
      <w:r>
        <w:rPr>
          <w:w w:val="102.9923072228065"/>
          <w:rFonts w:ascii="Arial,Bold" w:hAnsi="Arial,Bold" w:eastAsia="Arial,Bold"/>
          <w:b/>
          <w:i w:val="0"/>
          <w:color w:val="221F1F"/>
          <w:sz w:val="13"/>
        </w:rPr>
        <w:t xml:space="preserve">Abs. </w:t>
      </w:r>
      <w:r>
        <w:rPr>
          <w:w w:val="101.7306645711263"/>
          <w:rFonts w:ascii="Arial,Bold" w:hAnsi="Arial,Bold" w:eastAsia="Arial,Bold"/>
          <w:b/>
          <w:i w:val="0"/>
          <w:color w:val="221F1F"/>
          <w:sz w:val="15"/>
        </w:rPr>
        <w:t>(</w:t>
      </w:r>
      <w:r>
        <w:rPr>
          <w:w w:val="102.9923072228065"/>
          <w:rFonts w:ascii="Arial,Bold" w:hAnsi="Arial,Bold" w:eastAsia="Arial,Bold"/>
          <w:b/>
          <w:i w:val="0"/>
          <w:color w:val="221F1F"/>
          <w:sz w:val="13"/>
        </w:rPr>
        <w:t>I</w:t>
      </w:r>
      <w:r>
        <w:rPr>
          <w:rFonts w:ascii="Arial,Bold" w:hAnsi="Arial,Bold" w:eastAsia="Arial,Bold"/>
          <w:b/>
          <w:i w:val="0"/>
          <w:color w:val="221F1F"/>
          <w:sz w:val="8"/>
        </w:rPr>
        <w:t>D</w:t>
      </w:r>
      <w:r>
        <w:rPr>
          <w:w w:val="101.7306645711263"/>
          <w:rFonts w:ascii="Arial,Bold" w:hAnsi="Arial,Bold" w:eastAsia="Arial,Bold"/>
          <w:b/>
          <w:i w:val="0"/>
          <w:color w:val="221F1F"/>
          <w:sz w:val="15"/>
        </w:rPr>
        <w:t>)</w:t>
      </w:r>
      <w:r>
        <w:rPr>
          <w:w w:val="102.9923072228065"/>
          <w:rFonts w:ascii="Arial,Bold" w:hAnsi="Arial,Bold" w:eastAsia="Arial,Bold"/>
          <w:b/>
          <w:i w:val="0"/>
          <w:color w:val="221F1F"/>
          <w:sz w:val="13"/>
        </w:rPr>
        <w:t xml:space="preserve"> (A) </w:t>
      </w:r>
      <w:r>
        <w:br/>
      </w:r>
      <w:r>
        <w:rPr>
          <w:w w:val="101.3349941798619"/>
          <w:rFonts w:ascii="Arial" w:hAnsi="Arial" w:eastAsia="Arial"/>
          <w:b w:val="0"/>
          <w:i w:val="0"/>
          <w:color w:val="FFFFFF"/>
          <w:sz w:val="14"/>
        </w:rPr>
        <w:t xml:space="preserve">CT-ZSO </w:t>
      </w:r>
      <w:r>
        <w:tab/>
      </w: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 xml:space="preserve">90 </w:t>
      </w:r>
      <w:r>
        <w:tab/>
      </w:r>
      <w:r>
        <w:rPr>
          <w:w w:val="102.11142812456404"/>
          <w:rFonts w:ascii="Arial,Bold" w:hAnsi="Arial,Bold" w:eastAsia="Arial,Bold"/>
          <w:b/>
          <w:i w:val="0"/>
          <w:color w:val="221F1F"/>
          <w:sz w:val="14"/>
        </w:rPr>
        <w:t>DC sweep</w:t>
      </w:r>
    </w:p>
    <w:p>
      <w:pPr>
        <w:autoSpaceDN w:val="0"/>
        <w:tabs>
          <w:tab w:pos="544" w:val="left"/>
          <w:tab w:pos="5658" w:val="left"/>
        </w:tabs>
        <w:autoSpaceDE w:val="0"/>
        <w:widowControl/>
        <w:spacing w:line="214" w:lineRule="auto" w:before="0" w:after="0"/>
        <w:ind w:left="50" w:right="0" w:firstLine="0"/>
        <w:jc w:val="left"/>
      </w:pPr>
      <w:r>
        <w:rPr>
          <w:w w:val="103.60978733409534"/>
          <w:rFonts w:ascii="ArialUnicodeMS" w:hAnsi="ArialUnicodeMS" w:eastAsia="ArialUnicodeMS"/>
          <w:b w:val="0"/>
          <w:i w:val="0"/>
          <w:color w:val="221F1F"/>
          <w:sz w:val="11"/>
        </w:rPr>
        <w:t xml:space="preserve">Si </w:t>
      </w:r>
      <w:r>
        <w:tab/>
      </w:r>
      <w:r>
        <w:rPr>
          <w:w w:val="103.60978733409534"/>
          <w:rFonts w:ascii="ArialUnicodeMS" w:hAnsi="ArialUnicodeMS" w:eastAsia="ArialUnicodeMS"/>
          <w:b w:val="0"/>
          <w:i w:val="0"/>
          <w:color w:val="FFFFFF"/>
          <w:sz w:val="11"/>
        </w:rPr>
        <w:t>Ferro-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10</w:t>
      </w:r>
    </w:p>
    <w:p>
      <w:pPr>
        <w:autoSpaceDN w:val="0"/>
        <w:tabs>
          <w:tab w:pos="8226" w:val="left"/>
        </w:tabs>
        <w:autoSpaceDE w:val="0"/>
        <w:widowControl/>
        <w:spacing w:line="233" w:lineRule="auto" w:before="0" w:after="0"/>
        <w:ind w:left="5768" w:right="0" w:firstLine="0"/>
        <w:jc w:val="left"/>
      </w:pPr>
      <w:r>
        <w:rPr>
          <w:w w:val="101.26000131879533"/>
          <w:rFonts w:ascii="Arial,Bold" w:hAnsi="Arial,Bold" w:eastAsia="Arial,Bold"/>
          <w:b/>
          <w:i w:val="0"/>
          <w:color w:val="221F1F"/>
          <w:sz w:val="7"/>
        </w:rPr>
        <w:t xml:space="preserve">-7 </w:t>
      </w:r>
      <w:r>
        <w:tab/>
      </w:r>
      <w:r>
        <w:rPr>
          <w:w w:val="97.82461753258337"/>
          <w:rFonts w:ascii="Arial,Bold" w:hAnsi="Arial,Bold" w:eastAsia="Arial,Bold"/>
          <w:b/>
          <w:i w:val="0"/>
          <w:color w:val="221F1F"/>
          <w:sz w:val="13"/>
        </w:rPr>
        <w:t>2</w:t>
      </w:r>
    </w:p>
    <w:p>
      <w:pPr>
        <w:autoSpaceDN w:val="0"/>
        <w:autoSpaceDE w:val="0"/>
        <w:widowControl/>
        <w:spacing w:line="182" w:lineRule="auto" w:before="0" w:after="0"/>
        <w:ind w:left="0" w:right="3608" w:firstLine="0"/>
        <w:jc w:val="right"/>
      </w:pPr>
      <w:r>
        <w:rPr>
          <w:w w:val="98.26454682783647"/>
          <w:rFonts w:ascii="ArialUnicodeMS" w:hAnsi="ArialUnicodeMS" w:eastAsia="ArialUnicodeMS"/>
          <w:b w:val="0"/>
          <w:i w:val="0"/>
          <w:color w:val="221F1F"/>
          <w:sz w:val="11"/>
        </w:rPr>
        <w:t>Pr</w:t>
      </w:r>
    </w:p>
    <w:p>
      <w:pPr>
        <w:autoSpaceDN w:val="0"/>
        <w:tabs>
          <w:tab w:pos="8044" w:val="left"/>
        </w:tabs>
        <w:autoSpaceDE w:val="0"/>
        <w:widowControl/>
        <w:spacing w:line="0" w:lineRule="exact" w:before="406" w:after="0"/>
        <w:ind w:left="544" w:right="2304" w:firstLine="0"/>
        <w:jc w:val="left"/>
      </w:pPr>
      <w:r>
        <w:tab/>
      </w:r>
      <w:r>
        <w:rPr>
          <w:w w:val="95.94000180562338"/>
          <w:rFonts w:ascii="Symbol" w:hAnsi="Symbol" w:eastAsia="Symbol"/>
          <w:b w:val="0"/>
          <w:i w:val="0"/>
          <w:color w:val="221F1F"/>
          <w:sz w:val="12"/>
        </w:rPr>
        <w:t>Δ</w:t>
      </w:r>
      <w:r>
        <w:rPr>
          <w:w w:val="97.11231084970328"/>
          <w:rFonts w:ascii="Arial,Bold" w:hAnsi="Arial,Bold" w:eastAsia="Arial,Bold"/>
          <w:b/>
          <w:i w:val="0"/>
          <w:color w:val="221F1F"/>
          <w:sz w:val="13"/>
        </w:rPr>
        <w:t>V</w:t>
      </w:r>
      <w:r>
        <w:rPr>
          <w:w w:val="95.14750242233276"/>
          <w:rFonts w:ascii="Arial,Bold" w:hAnsi="Arial,Bold" w:eastAsia="Arial,Bold"/>
          <w:b/>
          <w:i w:val="0"/>
          <w:color w:val="221F1F"/>
          <w:sz w:val="8"/>
        </w:rPr>
        <w:t>T</w:t>
      </w:r>
      <w:r>
        <w:rPr>
          <w:w w:val="97.11231084970328"/>
          <w:rFonts w:ascii="Arial,Bold" w:hAnsi="Arial,Bold" w:eastAsia="Arial,Bold"/>
          <w:b/>
          <w:i w:val="0"/>
          <w:color w:val="221F1F"/>
          <w:sz w:val="13"/>
        </w:rPr>
        <w:t xml:space="preserve"> (V) </w:t>
      </w:r>
      <w:r>
        <w:rPr>
          <w:w w:val="103.60978733409534"/>
          <w:rFonts w:ascii="ArialUnicodeMS" w:hAnsi="ArialUnicodeMS" w:eastAsia="ArialUnicodeMS"/>
          <w:b w:val="0"/>
          <w:i w:val="0"/>
          <w:color w:val="FFFFFF"/>
          <w:sz w:val="11"/>
        </w:rPr>
        <w:t>HfZrO</w:t>
      </w:r>
    </w:p>
    <w:p>
      <w:pPr>
        <w:autoSpaceDN w:val="0"/>
        <w:autoSpaceDE w:val="0"/>
        <w:widowControl/>
        <w:spacing w:line="185" w:lineRule="auto" w:before="0" w:after="0"/>
        <w:ind w:left="1324" w:right="0" w:firstLine="0"/>
        <w:jc w:val="left"/>
      </w:pPr>
      <w:r>
        <w:rPr>
          <w:w w:val="103.60978733409534"/>
          <w:rFonts w:ascii="ArialUnicodeMS" w:hAnsi="ArialUnicodeMS" w:eastAsia="ArialUnicodeMS"/>
          <w:b w:val="0"/>
          <w:i w:val="0"/>
          <w:color w:val="221F1F"/>
          <w:sz w:val="11"/>
        </w:rPr>
        <w:t>TaN</w:t>
      </w:r>
    </w:p>
    <w:p>
      <w:pPr>
        <w:autoSpaceDN w:val="0"/>
        <w:autoSpaceDE w:val="0"/>
        <w:widowControl/>
        <w:spacing w:line="185" w:lineRule="auto" w:before="0" w:after="0"/>
        <w:ind w:left="1918" w:right="0" w:firstLine="0"/>
        <w:jc w:val="left"/>
      </w:pPr>
      <w:r>
        <w:rPr>
          <w:w w:val="101.3349941798619"/>
          <w:rFonts w:ascii="ArialUnicodeMS" w:hAnsi="ArialUnicodeMS" w:eastAsia="ArialUnicodeMS"/>
          <w:b w:val="0"/>
          <w:i w:val="0"/>
          <w:color w:val="FFFFFF"/>
          <w:sz w:val="14"/>
        </w:rPr>
        <w:t>FE-HZO</w:t>
      </w:r>
    </w:p>
    <w:p>
      <w:pPr>
        <w:autoSpaceDN w:val="0"/>
        <w:tabs>
          <w:tab w:pos="3096" w:val="left"/>
        </w:tabs>
        <w:autoSpaceDE w:val="0"/>
        <w:widowControl/>
        <w:spacing w:line="413" w:lineRule="auto" w:before="0" w:after="0"/>
        <w:ind w:left="1924" w:right="7344" w:firstLine="0"/>
        <w:jc w:val="left"/>
      </w:pPr>
      <w:r>
        <w:rPr>
          <w:w w:val="98.26454682783647"/>
          <w:rFonts w:ascii="ArialUnicodeMS" w:hAnsi="ArialUnicodeMS" w:eastAsia="ArialUnicodeMS"/>
          <w:b w:val="0"/>
          <w:i w:val="0"/>
          <w:color w:val="221F1F"/>
          <w:sz w:val="11"/>
        </w:rPr>
        <w:t xml:space="preserve">Buffer Ox. </w:t>
      </w:r>
      <w:r>
        <w:br/>
      </w:r>
      <w:r>
        <w:tab/>
      </w: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>60</w:t>
      </w:r>
    </w:p>
    <w:p>
      <w:pPr>
        <w:autoSpaceDN w:val="0"/>
        <w:autoSpaceDE w:val="0"/>
        <w:widowControl/>
        <w:spacing w:line="235" w:lineRule="auto" w:before="0" w:after="0"/>
        <w:ind w:left="0" w:right="7390" w:firstLine="0"/>
        <w:jc w:val="right"/>
      </w:pP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>30</w:t>
      </w:r>
    </w:p>
    <w:p>
      <w:pPr>
        <w:autoSpaceDN w:val="0"/>
        <w:autoSpaceDE w:val="0"/>
        <w:widowControl/>
        <w:spacing w:line="418" w:lineRule="auto" w:before="0" w:after="0"/>
        <w:ind w:left="5616" w:right="4752" w:firstLine="0"/>
        <w:jc w:val="center"/>
      </w:pP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10 </w:t>
      </w:r>
      <w:r>
        <w:br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10</w:t>
      </w:r>
    </w:p>
    <w:p>
      <w:pPr>
        <w:autoSpaceDN w:val="0"/>
        <w:tabs>
          <w:tab w:pos="5768" w:val="left"/>
          <w:tab w:pos="6050" w:val="left"/>
        </w:tabs>
        <w:autoSpaceDE w:val="0"/>
        <w:widowControl/>
        <w:spacing w:line="444" w:lineRule="auto" w:before="0" w:after="0"/>
        <w:ind w:left="5734" w:right="4176" w:firstLine="0"/>
        <w:jc w:val="left"/>
      </w:pPr>
      <w:r>
        <w:rPr>
          <w:w w:val="101.26000131879533"/>
          <w:rFonts w:ascii="Arial,Bold" w:hAnsi="Arial,Bold" w:eastAsia="Arial,Bold"/>
          <w:b/>
          <w:i w:val="0"/>
          <w:color w:val="221F1F"/>
          <w:sz w:val="7"/>
        </w:rPr>
        <w:t>-11</w:t>
      </w:r>
      <w:r>
        <w:br/>
      </w:r>
      <w:r>
        <w:rPr>
          <w:w w:val="101.26000131879533"/>
          <w:rFonts w:ascii="Arial,Bold" w:hAnsi="Arial,Bold" w:eastAsia="Arial,Bold"/>
          <w:b/>
          <w:i w:val="0"/>
          <w:color w:val="221F1F"/>
          <w:sz w:val="7"/>
        </w:rPr>
        <w:t xml:space="preserve">-9 </w:t>
      </w:r>
      <w:r>
        <w:tab/>
      </w:r>
      <w:r>
        <w:rPr>
          <w:w w:val="96.47759331597221"/>
          <w:rFonts w:ascii="ArialUnicodeMS" w:hAnsi="ArialUnicodeMS" w:eastAsia="ArialUnicodeMS"/>
          <w:b w:val="0"/>
          <w:i w:val="0"/>
          <w:color w:val="FFFFFF"/>
          <w:sz w:val="9"/>
        </w:rPr>
        <w:t>ZSO (CT)</w:t>
      </w:r>
    </w:p>
    <w:p>
      <w:pPr>
        <w:autoSpaceDN w:val="0"/>
        <w:tabs>
          <w:tab w:pos="830" w:val="left"/>
          <w:tab w:pos="1572" w:val="left"/>
          <w:tab w:pos="2608" w:val="left"/>
          <w:tab w:pos="2620" w:val="left"/>
          <w:tab w:pos="2644" w:val="left"/>
          <w:tab w:pos="2666" w:val="left"/>
          <w:tab w:pos="2758" w:val="left"/>
          <w:tab w:pos="6062" w:val="left"/>
          <w:tab w:pos="6936" w:val="left"/>
          <w:tab w:pos="8226" w:val="left"/>
        </w:tabs>
        <w:autoSpaceDE w:val="0"/>
        <w:widowControl/>
        <w:spacing w:line="2158" w:lineRule="exact" w:before="0" w:after="0"/>
        <w:ind w:left="132" w:right="2304" w:firstLine="0"/>
        <w:jc w:val="left"/>
      </w:pPr>
      <w:r>
        <w:tab/>
      </w:r>
      <w:r>
        <w:rPr>
          <w:w w:val="96.47759331597221"/>
          <w:rFonts w:ascii="ArialUnicodeMS" w:hAnsi="ArialUnicodeMS" w:eastAsia="ArialUnicodeMS"/>
          <w:b w:val="0"/>
          <w:i w:val="0"/>
          <w:color w:val="FFFFFF"/>
          <w:sz w:val="9"/>
        </w:rPr>
        <w:t xml:space="preserve">HZO (FE)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221F1F"/>
          <w:sz w:val="15"/>
        </w:rPr>
        <w:t>Δ</w:t>
      </w:r>
      <w:r>
        <w:rPr>
          <w:w w:val="102.75499820709229"/>
          <w:rFonts w:ascii="Arial,Bold" w:hAnsi="Arial,Bold" w:eastAsia="Arial,Bold"/>
          <w:b/>
          <w:i w:val="0"/>
          <w:color w:val="221F1F"/>
          <w:sz w:val="16"/>
        </w:rPr>
        <w:t>V</w:t>
      </w:r>
      <w:r>
        <w:rPr>
          <w:w w:val="98.44200134277344"/>
          <w:rFonts w:ascii="Arial,Bold" w:hAnsi="Arial,Bold" w:eastAsia="Arial,Bold"/>
          <w:b/>
          <w:i w:val="0"/>
          <w:color w:val="221F1F"/>
          <w:sz w:val="10"/>
        </w:rPr>
        <w:t>T</w:t>
      </w:r>
      <w:r>
        <w:rPr>
          <w:w w:val="102.75499820709229"/>
          <w:rFonts w:ascii="Arial,Bold" w:hAnsi="Arial,Bold" w:eastAsia="Arial,Bold"/>
          <w:b/>
          <w:i w:val="0"/>
          <w:color w:val="221F1F"/>
          <w:sz w:val="16"/>
        </w:rPr>
        <w:t xml:space="preserve">~3V </w:t>
      </w:r>
      <w:r>
        <w:tab/>
      </w:r>
      <w:r>
        <w:rPr>
          <w:w w:val="97.82461753258337"/>
          <w:rFonts w:ascii="Arial,Bold" w:hAnsi="Arial,Bold" w:eastAsia="Arial,Bold"/>
          <w:b/>
          <w:i w:val="0"/>
          <w:color w:val="221F1F"/>
          <w:sz w:val="13"/>
        </w:rPr>
        <w:t xml:space="preserve">1 </w:t>
      </w:r>
      <w:r>
        <w:tab/>
      </w:r>
      <w:r>
        <w:rPr>
          <w:w w:val="101.33562088012695"/>
          <w:rFonts w:ascii="ArialUnicodeMS" w:hAnsi="ArialUnicodeMS" w:eastAsia="ArialUnicodeMS"/>
          <w:b w:val="0"/>
          <w:i w:val="0"/>
          <w:color w:val="221F1F"/>
          <w:sz w:val="16"/>
        </w:rPr>
        <w:t xml:space="preserve">Pr </w:t>
      </w:r>
      <w:r>
        <w:rPr>
          <w:rFonts w:ascii="Arial,Bold" w:hAnsi="Arial,Bold" w:eastAsia="Arial,Bold"/>
          <w:b/>
          <w:i w:val="0"/>
          <w:color w:val="221F1F"/>
          <w:sz w:val="14"/>
        </w:rPr>
        <w:t>Surface Potential Gain, d</w:t>
      </w:r>
      <w:r>
        <w:rPr>
          <w:w w:val="97.37230447622446"/>
          <w:rFonts w:ascii="Symbol" w:hAnsi="Symbol" w:eastAsia="Symbol"/>
          <w:b w:val="0"/>
          <w:i w:val="0"/>
          <w:color w:val="221F1F"/>
          <w:sz w:val="13"/>
        </w:rPr>
        <w:t>Ψ</w:t>
      </w:r>
      <w:r>
        <w:rPr>
          <w:w w:val="102.1399974822998"/>
          <w:rFonts w:ascii="Arial,Bold" w:hAnsi="Arial,Bold" w:eastAsia="Arial,Bold"/>
          <w:b/>
          <w:i w:val="0"/>
          <w:color w:val="221F1F"/>
          <w:sz w:val="8"/>
        </w:rPr>
        <w:t>s</w:t>
      </w:r>
      <w:r>
        <w:rPr>
          <w:rFonts w:ascii="Arial,Bold" w:hAnsi="Arial,Bold" w:eastAsia="Arial,Bold"/>
          <w:b/>
          <w:i w:val="0"/>
          <w:color w:val="221F1F"/>
          <w:sz w:val="14"/>
        </w:rPr>
        <w:t>/dV</w:t>
      </w:r>
      <w:r>
        <w:rPr>
          <w:w w:val="102.1399974822998"/>
          <w:rFonts w:ascii="Arial,Bold" w:hAnsi="Arial,Bold" w:eastAsia="Arial,Bold"/>
          <w:b/>
          <w:i w:val="0"/>
          <w:color w:val="221F1F"/>
          <w:sz w:val="8"/>
        </w:rPr>
        <w:t xml:space="preserve">G </w:t>
      </w:r>
      <w:r>
        <w:rPr>
          <w:w w:val="102.02461389394908"/>
          <w:rFonts w:ascii="Symbol" w:hAnsi="Symbol" w:eastAsia="Symbol"/>
          <w:b w:val="0"/>
          <w:i w:val="0"/>
          <w:color w:val="221F1F"/>
          <w:sz w:val="13"/>
        </w:rPr>
        <w:t>Δ</w:t>
      </w:r>
      <w:r>
        <w:rPr>
          <w:w w:val="96.95866902669272"/>
          <w:rFonts w:ascii="Arial,Bold" w:hAnsi="Arial,Bold" w:eastAsia="Arial,Bold"/>
          <w:b/>
          <w:i w:val="0"/>
          <w:color w:val="221F1F"/>
          <w:sz w:val="15"/>
        </w:rPr>
        <w:t>V</w:t>
      </w:r>
      <w:r>
        <w:rPr>
          <w:w w:val="96.53778076171875"/>
          <w:rFonts w:ascii="Arial,Bold" w:hAnsi="Arial,Bold" w:eastAsia="Arial,Bold"/>
          <w:b/>
          <w:i w:val="0"/>
          <w:color w:val="221F1F"/>
          <w:sz w:val="9"/>
        </w:rPr>
        <w:t>T</w:t>
      </w:r>
      <w:r>
        <w:rPr>
          <w:w w:val="96.95866902669272"/>
          <w:rFonts w:ascii="Arial,Bold" w:hAnsi="Arial,Bold" w:eastAsia="Arial,Bold"/>
          <w:b/>
          <w:i w:val="0"/>
          <w:color w:val="221F1F"/>
          <w:sz w:val="15"/>
        </w:rPr>
        <w:t xml:space="preserve"> (V) </w:t>
      </w:r>
      <w:r>
        <w:rPr>
          <w:w w:val="96.43428666251046"/>
          <w:rFonts w:ascii="Arial,Bold" w:hAnsi="Arial,Bold" w:eastAsia="Arial,Bold"/>
          <w:b/>
          <w:i w:val="0"/>
          <w:color w:val="221F1F"/>
          <w:sz w:val="14"/>
        </w:rPr>
        <w:t>Abs. (I</w:t>
      </w:r>
      <w:r>
        <w:rPr>
          <w:w w:val="101.49749517440796"/>
          <w:rFonts w:ascii="Arial,Bold" w:hAnsi="Arial,Bold" w:eastAsia="Arial,Bold"/>
          <w:b/>
          <w:i w:val="0"/>
          <w:color w:val="221F1F"/>
          <w:sz w:val="8"/>
        </w:rPr>
        <w:t>D</w:t>
      </w:r>
      <w:r>
        <w:rPr>
          <w:w w:val="96.43428666251046"/>
          <w:rFonts w:ascii="Arial,Bold" w:hAnsi="Arial,Bold" w:eastAsia="Arial,Bold"/>
          <w:b/>
          <w:i w:val="0"/>
          <w:color w:val="221F1F"/>
          <w:sz w:val="14"/>
        </w:rPr>
        <w:t>)(A)</w:t>
      </w:r>
      <w:r>
        <w:rPr>
          <w:w w:val="98.64333470662436"/>
          <w:rFonts w:ascii="Arial,Bold" w:hAnsi="Arial,Bold" w:eastAsia="Arial,Bold"/>
          <w:b/>
          <w:i w:val="0"/>
          <w:color w:val="FFFFFF"/>
          <w:sz w:val="12"/>
        </w:rPr>
        <w:t xml:space="preserve">) </w:t>
      </w:r>
      <w:r>
        <w:br/>
      </w:r>
      <w:r>
        <w:rPr>
          <w:w w:val="103.60978733409534"/>
          <w:rFonts w:ascii="ArialUnicodeMS" w:hAnsi="ArialUnicodeMS" w:eastAsia="ArialUnicodeMS"/>
          <w:b w:val="0"/>
          <w:i w:val="0"/>
          <w:color w:val="221F1F"/>
          <w:sz w:val="11"/>
        </w:rPr>
        <w:t xml:space="preserve">Buffer Ox. </w:t>
      </w:r>
      <w:r>
        <w:tab/>
      </w:r>
      <w:r>
        <w:rPr>
          <w:w w:val="103.60978733409534"/>
          <w:rFonts w:ascii="ArialUnicodeMS" w:hAnsi="ArialUnicodeMS" w:eastAsia="ArialUnicodeMS"/>
          <w:b w:val="0"/>
          <w:i w:val="0"/>
          <w:color w:val="221F1F"/>
          <w:sz w:val="11"/>
        </w:rPr>
        <w:t xml:space="preserve">Tunnel Ox. </w:t>
      </w:r>
      <w:r>
        <w:tab/>
      </w:r>
      <w:r>
        <w:rPr>
          <w:w w:val="98.73769466693585"/>
          <w:rFonts w:ascii="Arial" w:hAnsi="Arial" w:eastAsia="Arial"/>
          <w:b w:val="0"/>
          <w:i w:val="0"/>
          <w:color w:val="221F1F"/>
          <w:sz w:val="13"/>
        </w:rPr>
        <w:t xml:space="preserve">p+ </w:t>
      </w:r>
      <w:r>
        <w:tab/>
      </w:r>
      <w:r>
        <w:rPr>
          <w:w w:val="98.73769466693585"/>
          <w:rFonts w:ascii="Arial" w:hAnsi="Arial" w:eastAsia="Arial"/>
          <w:b w:val="0"/>
          <w:i w:val="0"/>
          <w:color w:val="221F1F"/>
          <w:sz w:val="13"/>
        </w:rPr>
        <w:t>p+</w:t>
      </w:r>
    </w:p>
    <w:p>
      <w:pPr>
        <w:autoSpaceDN w:val="0"/>
        <w:tabs>
          <w:tab w:pos="3152" w:val="left"/>
        </w:tabs>
        <w:autoSpaceDE w:val="0"/>
        <w:widowControl/>
        <w:spacing w:line="264" w:lineRule="auto" w:before="0" w:after="0"/>
        <w:ind w:left="2118" w:right="0" w:firstLine="0"/>
        <w:jc w:val="left"/>
      </w:pPr>
      <w:r>
        <w:rPr>
          <w:w w:val="101.3349941798619"/>
          <w:rFonts w:ascii="Arial" w:hAnsi="Arial" w:eastAsia="Arial"/>
          <w:b w:val="0"/>
          <w:i w:val="0"/>
          <w:color w:val="FFFFFF"/>
          <w:sz w:val="14"/>
        </w:rPr>
        <w:t xml:space="preserve">Si </w:t>
      </w:r>
      <w:r>
        <w:tab/>
      </w: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>0</w:t>
      </w:r>
    </w:p>
    <w:p>
      <w:pPr>
        <w:autoSpaceDN w:val="0"/>
        <w:tabs>
          <w:tab w:pos="3606" w:val="left"/>
          <w:tab w:pos="4056" w:val="left"/>
        </w:tabs>
        <w:autoSpaceDE w:val="0"/>
        <w:widowControl/>
        <w:spacing w:line="235" w:lineRule="auto" w:before="0" w:after="0"/>
        <w:ind w:left="3156" w:right="0" w:firstLine="0"/>
        <w:jc w:val="left"/>
      </w:pP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>-2.0</w:t>
      </w:r>
      <w:r>
        <w:tab/>
      </w: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>-1.6</w:t>
      </w:r>
      <w:r>
        <w:tab/>
      </w: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>-1.2</w:t>
      </w:r>
    </w:p>
    <w:p>
      <w:pPr>
        <w:autoSpaceDN w:val="0"/>
        <w:tabs>
          <w:tab w:pos="4504" w:val="left"/>
          <w:tab w:pos="4954" w:val="left"/>
          <w:tab w:pos="5418" w:val="left"/>
          <w:tab w:pos="5624" w:val="left"/>
        </w:tabs>
        <w:autoSpaceDE w:val="0"/>
        <w:widowControl/>
        <w:spacing w:line="259" w:lineRule="auto" w:before="0" w:after="0"/>
        <w:ind w:left="4210" w:right="4752" w:firstLine="0"/>
        <w:jc w:val="left"/>
      </w:pPr>
      <w:r>
        <w:rPr>
          <w:w w:val="101.1359977722168"/>
          <w:rFonts w:ascii="Arial,Bold" w:hAnsi="Arial,Bold" w:eastAsia="Arial,Bold"/>
          <w:b/>
          <w:i w:val="0"/>
          <w:color w:val="221F1F"/>
          <w:sz w:val="15"/>
        </w:rPr>
        <w:t>V</w:t>
      </w:r>
      <w:r>
        <w:rPr>
          <w:w w:val="101.1333359612359"/>
          <w:rFonts w:ascii="Arial,Bold" w:hAnsi="Arial,Bold" w:eastAsia="Arial,Bold"/>
          <w:b/>
          <w:i w:val="0"/>
          <w:color w:val="221F1F"/>
          <w:sz w:val="9"/>
        </w:rPr>
        <w:t>D</w:t>
      </w:r>
      <w:r>
        <w:rPr>
          <w:w w:val="101.1359977722168"/>
          <w:rFonts w:ascii="Arial,Bold" w:hAnsi="Arial,Bold" w:eastAsia="Arial,Bold"/>
          <w:b/>
          <w:i w:val="0"/>
          <w:color w:val="221F1F"/>
          <w:sz w:val="15"/>
        </w:rPr>
        <w:t xml:space="preserve"> (V)</w:t>
      </w:r>
      <w:r>
        <w:br/>
      </w:r>
      <w:r>
        <w:tab/>
      </w: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>-0.8</w:t>
      </w:r>
      <w:r>
        <w:tab/>
      </w: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 xml:space="preserve">-0.4 </w:t>
      </w:r>
      <w:r>
        <w:tab/>
      </w:r>
      <w:r>
        <w:rPr>
          <w:w w:val="97.87166913350424"/>
          <w:rFonts w:ascii="Arial,Bold" w:hAnsi="Arial,Bold" w:eastAsia="Arial,Bold"/>
          <w:b/>
          <w:i w:val="0"/>
          <w:color w:val="221F1F"/>
          <w:sz w:val="12"/>
        </w:rPr>
        <w:t xml:space="preserve">0.0 </w:t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10</w:t>
      </w:r>
    </w:p>
    <w:p>
      <w:pPr>
        <w:autoSpaceDN w:val="0"/>
        <w:autoSpaceDE w:val="0"/>
        <w:widowControl/>
        <w:spacing w:line="230" w:lineRule="auto" w:before="0" w:after="0"/>
        <w:ind w:left="0" w:right="4782" w:firstLine="0"/>
        <w:jc w:val="right"/>
      </w:pPr>
      <w:r>
        <w:rPr>
          <w:w w:val="101.26000131879533"/>
          <w:rFonts w:ascii="Arial,Bold" w:hAnsi="Arial,Bold" w:eastAsia="Arial,Bold"/>
          <w:b/>
          <w:i w:val="0"/>
          <w:color w:val="221F1F"/>
          <w:sz w:val="7"/>
        </w:rPr>
        <w:t>-13</w:t>
      </w:r>
    </w:p>
    <w:p>
      <w:pPr>
        <w:autoSpaceDN w:val="0"/>
        <w:tabs>
          <w:tab w:pos="6076" w:val="left"/>
          <w:tab w:pos="6350" w:val="left"/>
          <w:tab w:pos="6624" w:val="left"/>
        </w:tabs>
        <w:autoSpaceDE w:val="0"/>
        <w:widowControl/>
        <w:spacing w:line="233" w:lineRule="auto" w:before="32" w:after="0"/>
        <w:ind w:left="5800" w:right="0" w:firstLine="0"/>
        <w:jc w:val="left"/>
      </w:pP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-5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-4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-3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-2</w:t>
      </w:r>
    </w:p>
    <w:p>
      <w:pPr>
        <w:autoSpaceDN w:val="0"/>
        <w:tabs>
          <w:tab w:pos="6898" w:val="left"/>
          <w:tab w:pos="7190" w:val="left"/>
          <w:tab w:pos="7466" w:val="left"/>
          <w:tab w:pos="7738" w:val="left"/>
          <w:tab w:pos="8014" w:val="left"/>
          <w:tab w:pos="8226" w:val="left"/>
        </w:tabs>
        <w:autoSpaceDE w:val="0"/>
        <w:widowControl/>
        <w:spacing w:line="245" w:lineRule="auto" w:before="0" w:after="0"/>
        <w:ind w:left="6808" w:right="2304" w:firstLine="0"/>
        <w:jc w:val="left"/>
      </w:pPr>
      <w:r>
        <w:rPr>
          <w:w w:val="101.7306645711263"/>
          <w:rFonts w:ascii="Arial,Bold" w:hAnsi="Arial,Bold" w:eastAsia="Arial,Bold"/>
          <w:b/>
          <w:i w:val="0"/>
          <w:color w:val="221F1F"/>
          <w:sz w:val="15"/>
        </w:rPr>
        <w:t>V</w:t>
      </w:r>
      <w:r>
        <w:rPr>
          <w:w w:val="101.72666973537869"/>
          <w:rFonts w:ascii="Arial,Bold" w:hAnsi="Arial,Bold" w:eastAsia="Arial,Bold"/>
          <w:b/>
          <w:i w:val="0"/>
          <w:color w:val="221F1F"/>
          <w:sz w:val="9"/>
        </w:rPr>
        <w:t>G</w:t>
      </w:r>
      <w:r>
        <w:rPr>
          <w:w w:val="101.7306645711263"/>
          <w:rFonts w:ascii="Arial,Bold" w:hAnsi="Arial,Bold" w:eastAsia="Arial,Bold"/>
          <w:b/>
          <w:i w:val="0"/>
          <w:color w:val="221F1F"/>
          <w:sz w:val="15"/>
        </w:rPr>
        <w:t xml:space="preserve"> (V)</w:t>
      </w:r>
      <w:r>
        <w:br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-1 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0 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1 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2 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3 </w:t>
      </w:r>
      <w:r>
        <w:br/>
      </w:r>
      <w:r>
        <w:tab/>
      </w:r>
      <w:r>
        <w:rPr>
          <w:w w:val="97.82461753258337"/>
          <w:rFonts w:ascii="Arial,Bold" w:hAnsi="Arial,Bold" w:eastAsia="Arial,Bold"/>
          <w:b/>
          <w:i w:val="0"/>
          <w:color w:val="221F1F"/>
          <w:sz w:val="13"/>
        </w:rPr>
        <w:t>0</w:t>
      </w:r>
    </w:p>
    <w:p>
      <w:pPr>
        <w:autoSpaceDN w:val="0"/>
        <w:tabs>
          <w:tab w:pos="9030" w:val="left"/>
          <w:tab w:pos="9248" w:val="left"/>
          <w:tab w:pos="9768" w:val="left"/>
          <w:tab w:pos="10506" w:val="left"/>
        </w:tabs>
        <w:autoSpaceDE w:val="0"/>
        <w:widowControl/>
        <w:spacing w:line="372" w:lineRule="auto" w:before="0" w:after="0"/>
        <w:ind w:left="8292" w:right="0" w:firstLine="0"/>
        <w:jc w:val="left"/>
      </w:pPr>
      <w:r>
        <w:rPr>
          <w:w w:val="97.82461753258337"/>
          <w:rFonts w:ascii="Arial,Bold" w:hAnsi="Arial,Bold" w:eastAsia="Arial,Bold"/>
          <w:b/>
          <w:i w:val="0"/>
          <w:color w:val="221F1F"/>
          <w:sz w:val="13"/>
        </w:rPr>
        <w:t xml:space="preserve">3 </w:t>
      </w:r>
      <w:r>
        <w:tab/>
      </w:r>
      <w:r>
        <w:rPr>
          <w:w w:val="97.82461753258337"/>
          <w:rFonts w:ascii="Arial,Bold" w:hAnsi="Arial,Bold" w:eastAsia="Arial,Bold"/>
          <w:b/>
          <w:i w:val="0"/>
          <w:color w:val="221F1F"/>
          <w:sz w:val="13"/>
        </w:rPr>
        <w:t xml:space="preserve">4 </w:t>
      </w:r>
      <w:r>
        <w:tab/>
      </w:r>
      <w:r>
        <w:rPr>
          <w:w w:val="97.11231084970328"/>
          <w:rFonts w:ascii="Arial,Bold" w:hAnsi="Arial,Bold" w:eastAsia="Arial,Bold"/>
          <w:b/>
          <w:i w:val="0"/>
          <w:color w:val="221F1F"/>
          <w:sz w:val="13"/>
        </w:rPr>
        <w:t>V</w:t>
      </w:r>
      <w:r>
        <w:rPr>
          <w:w w:val="95.14750242233276"/>
          <w:rFonts w:ascii="Arial,Bold" w:hAnsi="Arial,Bold" w:eastAsia="Arial,Bold"/>
          <w:b/>
          <w:i w:val="0"/>
          <w:color w:val="221F1F"/>
          <w:sz w:val="8"/>
        </w:rPr>
        <w:t>G</w:t>
      </w:r>
      <w:r>
        <w:rPr>
          <w:w w:val="97.11231084970328"/>
          <w:rFonts w:ascii="Arial,Bold" w:hAnsi="Arial,Bold" w:eastAsia="Arial,Bold"/>
          <w:b/>
          <w:i w:val="0"/>
          <w:color w:val="221F1F"/>
          <w:sz w:val="13"/>
        </w:rPr>
        <w:t xml:space="preserve"> (V) </w:t>
      </w:r>
      <w:r>
        <w:tab/>
      </w:r>
      <w:r>
        <w:rPr>
          <w:w w:val="97.82461753258337"/>
          <w:rFonts w:ascii="Arial,Bold" w:hAnsi="Arial,Bold" w:eastAsia="Arial,Bold"/>
          <w:b/>
          <w:i w:val="0"/>
          <w:color w:val="221F1F"/>
          <w:sz w:val="13"/>
        </w:rPr>
        <w:t xml:space="preserve">5 </w:t>
      </w:r>
      <w:r>
        <w:tab/>
      </w:r>
      <w:r>
        <w:rPr>
          <w:w w:val="97.82461753258337"/>
          <w:rFonts w:ascii="Arial,Bold" w:hAnsi="Arial,Bold" w:eastAsia="Arial,Bold"/>
          <w:b/>
          <w:i w:val="0"/>
          <w:color w:val="221F1F"/>
          <w:sz w:val="13"/>
        </w:rPr>
        <w:t>6</w:t>
      </w:r>
    </w:p>
    <w:p>
      <w:pPr>
        <w:autoSpaceDN w:val="0"/>
        <w:tabs>
          <w:tab w:pos="3040" w:val="left"/>
          <w:tab w:pos="8278" w:val="left"/>
        </w:tabs>
        <w:autoSpaceDE w:val="0"/>
        <w:widowControl/>
        <w:spacing w:line="319" w:lineRule="auto" w:before="0" w:after="0"/>
        <w:ind w:left="80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Fig. 4 Schematic device structure of 1T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Fig. 5(a)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D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-V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D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and (b)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D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-V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G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characteristics of versatile memory. The low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off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of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Fig. 6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ΔV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as a function of DC</w:t>
      </w:r>
    </w:p>
    <w:p>
      <w:pPr>
        <w:autoSpaceDN w:val="0"/>
        <w:tabs>
          <w:tab w:pos="890" w:val="left"/>
          <w:tab w:pos="1684" w:val="left"/>
          <w:tab w:pos="2242" w:val="left"/>
          <w:tab w:pos="3040" w:val="left"/>
          <w:tab w:pos="8278" w:val="left"/>
        </w:tabs>
        <w:autoSpaceDE w:val="0"/>
        <w:widowControl/>
        <w:spacing w:line="180" w:lineRule="exact" w:before="0" w:after="0"/>
        <w:ind w:left="80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versatile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memory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with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enhanced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~10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-13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A (10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-15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A/</w:t>
      </w:r>
      <w:r>
        <w:rPr>
          <w:w w:val="101.0793685913086"/>
          <w:rFonts w:ascii="Symbol" w:hAnsi="Symbol" w:eastAsia="Symbol"/>
          <w:b w:val="0"/>
          <w:i w:val="0"/>
          <w:color w:val="221F1F"/>
          <w:sz w:val="16"/>
        </w:rPr>
        <w:t>μ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m), large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on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/I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off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ratio of &gt;10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9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, and max.</w:t>
      </w:r>
      <w:r>
        <w:rPr>
          <w:w w:val="101.0793685913086"/>
          <w:rFonts w:ascii="Symbol" w:hAnsi="Symbol" w:eastAsia="Symbol"/>
          <w:b w:val="0"/>
          <w:i w:val="0"/>
          <w:color w:val="221F1F"/>
          <w:sz w:val="16"/>
        </w:rPr>
        <w:t xml:space="preserve"> Δ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of 3V can be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sweep voltage from</w:t>
      </w:r>
      <w:r>
        <w:rPr>
          <w:w w:val="101.0793685913086"/>
          <w:rFonts w:ascii="PMingLiU" w:hAnsi="PMingLiU" w:eastAsia="PMingLiU"/>
          <w:b w:val="0"/>
          <w:i w:val="0"/>
          <w:color w:val="221F1F"/>
          <w:sz w:val="16"/>
        </w:rPr>
        <w:t xml:space="preserve"> ±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3V to</w:t>
      </w:r>
      <w:r>
        <w:rPr>
          <w:w w:val="101.0793685913086"/>
          <w:rFonts w:ascii="PMingLiU" w:hAnsi="PMingLiU" w:eastAsia="PMingLiU"/>
          <w:b w:val="0"/>
          <w:i w:val="0"/>
          <w:color w:val="221F1F"/>
          <w:sz w:val="16"/>
        </w:rPr>
        <w:t xml:space="preserve"> ±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6V.</w:t>
      </w:r>
    </w:p>
    <w:p>
      <w:pPr>
        <w:autoSpaceDN w:val="0"/>
        <w:tabs>
          <w:tab w:pos="3040" w:val="left"/>
        </w:tabs>
        <w:autoSpaceDE w:val="0"/>
        <w:widowControl/>
        <w:spacing w:line="281" w:lineRule="auto" w:before="0" w:after="0"/>
        <w:ind w:left="80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ferrelectricpolarization byCT node.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simutanouslyobtained. The inset shows TEMimage of device structure.</w:t>
      </w:r>
    </w:p>
    <w:p>
      <w:pPr>
        <w:autoSpaceDN w:val="0"/>
        <w:tabs>
          <w:tab w:pos="2826" w:val="left"/>
          <w:tab w:pos="5436" w:val="left"/>
          <w:tab w:pos="8110" w:val="left"/>
        </w:tabs>
        <w:autoSpaceDE w:val="0"/>
        <w:widowControl/>
        <w:spacing w:line="259" w:lineRule="auto" w:before="0" w:after="0"/>
        <w:ind w:left="116" w:right="0" w:firstLine="0"/>
        <w:jc w:val="left"/>
      </w:pPr>
      <w:r>
        <w:rPr>
          <w:w w:val="96.24000390370688"/>
          <w:rFonts w:ascii="Arial,Bold" w:hAnsi="Arial,Bold" w:eastAsia="Arial,Bold"/>
          <w:b/>
          <w:i w:val="0"/>
          <w:color w:val="221F1F"/>
          <w:sz w:val="12"/>
        </w:rPr>
        <w:t xml:space="preserve">100 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2.5 </w:t>
      </w:r>
      <w:r>
        <w:tab/>
      </w:r>
      <w:r>
        <w:rPr>
          <w:w w:val="97.07538164578952"/>
          <w:rFonts w:ascii="Arial,Bold" w:hAnsi="Arial,Bold" w:eastAsia="Arial,Bold"/>
          <w:b/>
          <w:i w:val="0"/>
          <w:color w:val="221F1F"/>
          <w:sz w:val="13"/>
        </w:rPr>
        <w:t xml:space="preserve">70 </w:t>
      </w:r>
      <w:r>
        <w:tab/>
      </w:r>
      <w:r>
        <w:rPr>
          <w:w w:val="104.02499834696452"/>
          <w:rFonts w:ascii="Arial,Bold" w:hAnsi="Arial,Bold" w:eastAsia="Arial,Bold"/>
          <w:b/>
          <w:i w:val="0"/>
          <w:color w:val="221F1F"/>
          <w:sz w:val="12"/>
        </w:rPr>
        <w:t>70</w:t>
      </w:r>
    </w:p>
    <w:p>
      <w:pPr>
        <w:autoSpaceDN w:val="0"/>
        <w:autoSpaceDE w:val="0"/>
        <w:widowControl/>
        <w:spacing w:line="230" w:lineRule="auto" w:before="178" w:after="0"/>
        <w:ind w:left="172" w:right="0" w:firstLine="0"/>
        <w:jc w:val="left"/>
      </w:pPr>
      <w:r>
        <w:rPr>
          <w:w w:val="96.24000390370688"/>
          <w:rFonts w:ascii="Arial,Bold" w:hAnsi="Arial,Bold" w:eastAsia="Arial,Bold"/>
          <w:b/>
          <w:i w:val="0"/>
          <w:color w:val="221F1F"/>
          <w:sz w:val="12"/>
        </w:rPr>
        <w:t>90</w:t>
      </w:r>
    </w:p>
    <w:p>
      <w:pPr>
        <w:autoSpaceDN w:val="0"/>
        <w:tabs>
          <w:tab w:pos="358" w:val="left"/>
          <w:tab w:pos="2052" w:val="left"/>
        </w:tabs>
        <w:autoSpaceDE w:val="0"/>
        <w:widowControl/>
        <w:spacing w:line="274" w:lineRule="auto" w:before="0" w:after="0"/>
        <w:ind w:left="172" w:right="7920" w:firstLine="0"/>
        <w:jc w:val="left"/>
      </w:pPr>
      <w:r>
        <w:rPr>
          <w:w w:val="96.24000390370688"/>
          <w:rFonts w:ascii="Arial,Bold" w:hAnsi="Arial,Bold" w:eastAsia="Arial,Bold"/>
          <w:b/>
          <w:i w:val="0"/>
          <w:color w:val="221F1F"/>
          <w:sz w:val="12"/>
        </w:rPr>
        <w:t xml:space="preserve">80 </w:t>
      </w:r>
      <w:r>
        <w:br/>
      </w:r>
      <w:r>
        <w:tab/>
      </w:r>
      <w:r>
        <w:rPr>
          <w:w w:val="101.04857172284807"/>
          <w:rFonts w:ascii="Arial,Bold" w:hAnsi="Arial,Bold" w:eastAsia="Arial,Bold"/>
          <w:b/>
          <w:i w:val="0"/>
          <w:color w:val="221F1F"/>
          <w:sz w:val="14"/>
        </w:rPr>
        <w:t>6V to -6V</w:t>
      </w:r>
      <w:r>
        <w:br/>
      </w:r>
      <w:r>
        <w:tab/>
      </w:r>
      <w:r>
        <w:rPr>
          <w:w w:val="101.04857172284807"/>
          <w:rFonts w:ascii="Arial,Bold" w:hAnsi="Arial,Bold" w:eastAsia="Arial,Bold"/>
          <w:b/>
          <w:i w:val="0"/>
          <w:color w:val="221F1F"/>
          <w:sz w:val="14"/>
        </w:rPr>
        <w:t>-6V to 6V</w:t>
      </w:r>
    </w:p>
    <w:p>
      <w:pPr>
        <w:autoSpaceDN w:val="0"/>
        <w:autoSpaceDE w:val="0"/>
        <w:widowControl/>
        <w:spacing w:line="233" w:lineRule="auto" w:before="0" w:after="0"/>
        <w:ind w:left="0" w:right="7632" w:firstLine="0"/>
        <w:jc w:val="right"/>
      </w:pP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2.0</w:t>
      </w:r>
    </w:p>
    <w:p>
      <w:pPr>
        <w:autoSpaceDN w:val="0"/>
        <w:tabs>
          <w:tab w:pos="3212" w:val="left"/>
        </w:tabs>
        <w:autoSpaceDE w:val="0"/>
        <w:widowControl/>
        <w:spacing w:line="533" w:lineRule="auto" w:before="0" w:after="0"/>
        <w:ind w:left="2826" w:right="7056" w:firstLine="0"/>
        <w:jc w:val="left"/>
      </w:pP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1.5</w:t>
      </w:r>
      <w:r>
        <w:br/>
      </w:r>
      <w:r>
        <w:tab/>
      </w:r>
      <w:r>
        <w:rPr>
          <w:w w:val="97.08659489949544"/>
          <w:rFonts w:ascii="CambriaMath" w:hAnsi="CambriaMath" w:eastAsia="CambriaMath"/>
          <w:b w:val="0"/>
          <w:i w:val="0"/>
          <w:color w:val="221F1F"/>
          <w:sz w:val="15"/>
        </w:rPr>
        <w:t>�� =</w:t>
      </w:r>
    </w:p>
    <w:p>
      <w:pPr>
        <w:autoSpaceDN w:val="0"/>
        <w:autoSpaceDE w:val="0"/>
        <w:widowControl/>
        <w:spacing w:line="199" w:lineRule="auto" w:before="0" w:after="0"/>
        <w:ind w:left="0" w:right="7118" w:firstLine="0"/>
        <w:jc w:val="right"/>
      </w:pPr>
      <w:r>
        <w:rPr>
          <w:w w:val="97.40837537325345"/>
          <w:rFonts w:ascii="ArialUnicodeMS" w:hAnsi="ArialUnicodeMS" w:eastAsia="ArialUnicodeMS"/>
          <w:b w:val="0"/>
          <w:i w:val="0"/>
          <w:color w:val="221F1F"/>
          <w:sz w:val="13"/>
        </w:rPr>
        <w:t>V</w:t>
      </w:r>
      <w:r>
        <w:rPr>
          <w:w w:val="105.5299162864685"/>
          <w:rFonts w:ascii="ArialUnicodeMS" w:hAnsi="ArialUnicodeMS" w:eastAsia="ArialUnicodeMS"/>
          <w:b w:val="0"/>
          <w:i w:val="0"/>
          <w:color w:val="221F1F"/>
          <w:sz w:val="8"/>
        </w:rPr>
        <w:t>G</w:t>
      </w:r>
    </w:p>
    <w:p>
      <w:pPr>
        <w:autoSpaceDN w:val="0"/>
        <w:tabs>
          <w:tab w:pos="3556" w:val="left"/>
        </w:tabs>
        <w:autoSpaceDE w:val="0"/>
        <w:widowControl/>
        <w:spacing w:line="463" w:lineRule="auto" w:before="0" w:after="0"/>
        <w:ind w:left="3400" w:right="5904" w:firstLine="0"/>
        <w:jc w:val="left"/>
      </w:pPr>
      <w:r>
        <w:rPr>
          <w:w w:val="102.01324462890624"/>
          <w:rFonts w:ascii="ArialUnicodeMS" w:hAnsi="ArialUnicodeMS" w:eastAsia="ArialUnicodeMS"/>
          <w:b w:val="0"/>
          <w:i w:val="0"/>
          <w:color w:val="221F1F"/>
          <w:sz w:val="15"/>
        </w:rPr>
        <w:t>C</w:t>
      </w:r>
      <w:r>
        <w:rPr>
          <w:w w:val="95.93537070534445"/>
          <w:rFonts w:ascii="ArialUnicodeMS" w:hAnsi="ArialUnicodeMS" w:eastAsia="ArialUnicodeMS"/>
          <w:b w:val="0"/>
          <w:i w:val="0"/>
          <w:color w:val="221F1F"/>
          <w:sz w:val="11"/>
        </w:rPr>
        <w:t>CT</w:t>
      </w:r>
      <w:r>
        <w:br/>
      </w:r>
      <w:r>
        <w:tab/>
      </w:r>
      <w:r>
        <w:rPr>
          <w:w w:val="97.08659489949544"/>
          <w:rFonts w:ascii="CambriaMath" w:hAnsi="CambriaMath" w:eastAsia="CambriaMath"/>
          <w:b w:val="0"/>
          <w:i w:val="0"/>
          <w:color w:val="221F1F"/>
          <w:sz w:val="15"/>
        </w:rPr>
        <w:t>∂(log</w:t>
      </w:r>
      <w:r>
        <w:rPr>
          <w:w w:val="96.2083556435325"/>
          <w:rFonts w:ascii="CambriaMath" w:hAnsi="CambriaMath" w:eastAsia="CambriaMath"/>
          <w:b w:val="0"/>
          <w:i w:val="0"/>
          <w:color w:val="221F1F"/>
          <w:sz w:val="11"/>
        </w:rPr>
        <w:t>10</w:t>
      </w:r>
      <w:r>
        <w:rPr>
          <w:w w:val="97.08659489949544"/>
          <w:rFonts w:ascii="CambriaMath" w:hAnsi="CambriaMath" w:eastAsia="CambriaMath"/>
          <w:b w:val="0"/>
          <w:i w:val="0"/>
          <w:color w:val="221F1F"/>
          <w:sz w:val="15"/>
        </w:rPr>
        <w:t xml:space="preserve"> I</w:t>
      </w:r>
      <w:r>
        <w:rPr>
          <w:w w:val="105.44585122002496"/>
          <w:rFonts w:ascii="CambriaMath" w:hAnsi="CambriaMath" w:eastAsia="CambriaMath"/>
          <w:b w:val="0"/>
          <w:i w:val="0"/>
          <w:color w:val="221F1F"/>
          <w:sz w:val="9"/>
        </w:rPr>
        <w:t>D</w:t>
      </w:r>
      <w:r>
        <w:rPr>
          <w:w w:val="97.08659489949544"/>
          <w:rFonts w:ascii="CambriaMath" w:hAnsi="CambriaMath" w:eastAsia="CambriaMath"/>
          <w:b w:val="0"/>
          <w:i w:val="0"/>
          <w:color w:val="221F1F"/>
          <w:sz w:val="15"/>
        </w:rPr>
        <w:t xml:space="preserve"> ) </w:t>
      </w:r>
      <w:r>
        <w:rPr>
          <w:w w:val="97.08659489949544"/>
          <w:rFonts w:ascii="CambriaMath" w:hAnsi="CambriaMath" w:eastAsia="CambriaMath"/>
          <w:b w:val="0"/>
          <w:i w:val="0"/>
          <w:color w:val="221F1F"/>
          <w:sz w:val="15"/>
        </w:rPr>
        <w:t>= ∂V</w:t>
      </w:r>
      <w:r>
        <w:rPr>
          <w:w w:val="105.44585122002496"/>
          <w:rFonts w:ascii="CambriaMath" w:hAnsi="CambriaMath" w:eastAsia="CambriaMath"/>
          <w:b w:val="0"/>
          <w:i w:val="0"/>
          <w:color w:val="221F1F"/>
          <w:sz w:val="9"/>
        </w:rPr>
        <w:t>G</w:t>
      </w:r>
    </w:p>
    <w:p>
      <w:pPr>
        <w:autoSpaceDN w:val="0"/>
        <w:tabs>
          <w:tab w:pos="4172" w:val="left"/>
          <w:tab w:pos="4684" w:val="left"/>
          <w:tab w:pos="4848" w:val="left"/>
        </w:tabs>
        <w:autoSpaceDE w:val="0"/>
        <w:widowControl/>
        <w:spacing w:line="372" w:lineRule="auto" w:before="0" w:after="0"/>
        <w:ind w:left="3844" w:right="5328" w:firstLine="0"/>
        <w:jc w:val="left"/>
      </w:pPr>
      <w:r>
        <w:rPr>
          <w:rFonts w:ascii="CambriaMath" w:hAnsi="CambriaMath" w:eastAsia="CambriaMath"/>
          <w:b w:val="0"/>
          <w:i w:val="0"/>
          <w:color w:val="221F1F"/>
          <w:sz w:val="15"/>
        </w:rPr>
        <w:t xml:space="preserve">� = </w:t>
      </w:r>
      <w:r>
        <w:rPr>
          <w:rFonts w:ascii="CambriaMath" w:hAnsi="CambriaMath" w:eastAsia="CambriaMath"/>
          <w:b w:val="0"/>
          <w:i w:val="0"/>
          <w:color w:val="221F1F"/>
          <w:sz w:val="15"/>
        </w:rPr>
        <w:t>∂V</w:t>
      </w:r>
      <w:r>
        <w:rPr>
          <w:w w:val="96.4979076385498"/>
          <w:rFonts w:ascii="CambriaMath" w:hAnsi="CambriaMath" w:eastAsia="CambriaMath"/>
          <w:b w:val="0"/>
          <w:i w:val="0"/>
          <w:color w:val="221F1F"/>
          <w:sz w:val="10"/>
        </w:rPr>
        <w:t>G</w:t>
      </w:r>
      <w:r>
        <w:rPr>
          <w:rFonts w:ascii="CambriaMath" w:hAnsi="CambriaMath" w:eastAsia="CambriaMath"/>
          <w:b w:val="0"/>
          <w:i w:val="0"/>
          <w:color w:val="221F1F"/>
          <w:sz w:val="15"/>
        </w:rPr>
        <w:t>∂φ</w:t>
      </w:r>
      <w:r>
        <w:rPr>
          <w:w w:val="96.4979076385498"/>
          <w:rFonts w:ascii="CambriaMath" w:hAnsi="CambriaMath" w:eastAsia="CambriaMath"/>
          <w:b w:val="0"/>
          <w:i w:val="0"/>
          <w:color w:val="221F1F"/>
          <w:sz w:val="10"/>
        </w:rPr>
        <w:t>S</w:t>
      </w:r>
      <w:r>
        <w:rPr>
          <w:rFonts w:ascii="CambriaMath" w:hAnsi="CambriaMath" w:eastAsia="CambriaMath"/>
          <w:b w:val="0"/>
          <w:i w:val="0"/>
          <w:color w:val="221F1F"/>
          <w:sz w:val="15"/>
        </w:rPr>
        <w:t>= 1 +</w:t>
      </w:r>
      <w:r>
        <w:br/>
      </w:r>
      <w:r>
        <w:tab/>
      </w:r>
      <w:r>
        <w:rPr>
          <w:w w:val="97.08659489949544"/>
          <w:rFonts w:ascii="CambriaMath" w:hAnsi="CambriaMath" w:eastAsia="CambriaMath"/>
          <w:b w:val="0"/>
          <w:i w:val="0"/>
          <w:color w:val="221F1F"/>
          <w:sz w:val="15"/>
        </w:rPr>
        <w:t>∂ log</w:t>
      </w:r>
      <w:r>
        <w:rPr>
          <w:w w:val="96.2083556435325"/>
          <w:rFonts w:ascii="CambriaMath" w:hAnsi="CambriaMath" w:eastAsia="CambriaMath"/>
          <w:b w:val="0"/>
          <w:i w:val="0"/>
          <w:color w:val="221F1F"/>
          <w:sz w:val="11"/>
        </w:rPr>
        <w:t>10</w:t>
      </w:r>
      <w:r>
        <w:rPr>
          <w:w w:val="97.08659489949544"/>
          <w:rFonts w:ascii="CambriaMath" w:hAnsi="CambriaMath" w:eastAsia="CambriaMath"/>
          <w:b w:val="0"/>
          <w:i w:val="0"/>
          <w:color w:val="221F1F"/>
          <w:sz w:val="15"/>
        </w:rPr>
        <w:t xml:space="preserve"> I</w:t>
      </w:r>
      <w:r>
        <w:rPr>
          <w:w w:val="105.44585122002496"/>
          <w:rFonts w:ascii="CambriaMath" w:hAnsi="CambriaMath" w:eastAsia="CambriaMath"/>
          <w:b w:val="0"/>
          <w:i w:val="0"/>
          <w:color w:val="221F1F"/>
          <w:sz w:val="9"/>
        </w:rPr>
        <w:t>D</w:t>
      </w:r>
      <w:r>
        <w:br/>
      </w:r>
      <w:r>
        <w:tab/>
      </w:r>
      <w:r>
        <w:rPr>
          <w:w w:val="97.08659489949544"/>
          <w:rFonts w:ascii="CambriaMath" w:hAnsi="CambriaMath" w:eastAsia="CambriaMath"/>
          <w:b w:val="0"/>
          <w:i w:val="0"/>
          <w:color w:val="221F1F"/>
          <w:sz w:val="15"/>
        </w:rPr>
        <w:t>∂φ</w:t>
      </w:r>
      <w:r>
        <w:rPr>
          <w:w w:val="105.44585122002496"/>
          <w:rFonts w:ascii="CambriaMath" w:hAnsi="CambriaMath" w:eastAsia="CambriaMath"/>
          <w:b w:val="0"/>
          <w:i w:val="0"/>
          <w:color w:val="221F1F"/>
          <w:sz w:val="9"/>
        </w:rPr>
        <w:t>S</w:t>
      </w:r>
    </w:p>
    <w:p>
      <w:pPr>
        <w:autoSpaceDN w:val="0"/>
        <w:tabs>
          <w:tab w:pos="4972" w:val="left"/>
          <w:tab w:pos="5436" w:val="left"/>
          <w:tab w:pos="5882" w:val="left"/>
        </w:tabs>
        <w:autoSpaceDE w:val="0"/>
        <w:widowControl/>
        <w:spacing w:line="360" w:lineRule="auto" w:before="0" w:after="0"/>
        <w:ind w:left="4876" w:right="3600" w:firstLine="0"/>
        <w:jc w:val="left"/>
      </w:pPr>
      <w:r>
        <w:rPr>
          <w:rFonts w:ascii="CambriaMath" w:hAnsi="CambriaMath" w:eastAsia="CambriaMath"/>
          <w:b w:val="0"/>
          <w:i w:val="0"/>
          <w:color w:val="221F1F"/>
          <w:sz w:val="15"/>
        </w:rPr>
        <w:t>C</w:t>
      </w:r>
      <w:r>
        <w:rPr>
          <w:w w:val="96.4979076385498"/>
          <w:rFonts w:ascii="CambriaMath" w:hAnsi="CambriaMath" w:eastAsia="CambriaMath"/>
          <w:b w:val="0"/>
          <w:i w:val="0"/>
          <w:color w:val="221F1F"/>
          <w:sz w:val="10"/>
        </w:rPr>
        <w:t xml:space="preserve">ins,eq </w:t>
      </w:r>
      <w:r>
        <w:br/>
      </w:r>
      <w:r>
        <w:rPr>
          <w:rFonts w:ascii="CambriaMath" w:hAnsi="CambriaMath" w:eastAsia="CambriaMath"/>
          <w:b w:val="0"/>
          <w:i w:val="0"/>
          <w:color w:val="221F1F"/>
          <w:sz w:val="15"/>
        </w:rPr>
        <w:t>C</w:t>
      </w:r>
      <w:r>
        <w:rPr>
          <w:w w:val="96.4979076385498"/>
          <w:rFonts w:ascii="CambriaMath" w:hAnsi="CambriaMath" w:eastAsia="CambriaMath"/>
          <w:b w:val="0"/>
          <w:i w:val="0"/>
          <w:color w:val="221F1F"/>
          <w:sz w:val="10"/>
        </w:rPr>
        <w:t xml:space="preserve">S </w:t>
      </w:r>
      <w:r>
        <w:tab/>
      </w:r>
      <w:r>
        <w:rPr>
          <w:w w:val="97.07538164578952"/>
          <w:rFonts w:ascii="Arial,Bold" w:hAnsi="Arial,Bold" w:eastAsia="Arial,Bold"/>
          <w:b/>
          <w:i w:val="0"/>
          <w:color w:val="221F1F"/>
          <w:sz w:val="13"/>
        </w:rPr>
        <w:t xml:space="preserve">65 </w:t>
      </w:r>
      <w:r>
        <w:br/>
      </w:r>
      <w:r>
        <w:tab/>
      </w: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>FeNVM (Forward)</w:t>
      </w:r>
    </w:p>
    <w:p>
      <w:pPr>
        <w:autoSpaceDN w:val="0"/>
        <w:autoSpaceDE w:val="0"/>
        <w:widowControl/>
        <w:spacing w:line="230" w:lineRule="auto" w:before="0" w:after="0"/>
        <w:ind w:left="0" w:right="3730" w:firstLine="0"/>
        <w:jc w:val="right"/>
      </w:pP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>FeNVM (Reverse)</w:t>
      </w:r>
    </w:p>
    <w:p>
      <w:pPr>
        <w:autoSpaceDN w:val="0"/>
        <w:autoSpaceDE w:val="0"/>
        <w:widowControl/>
        <w:spacing w:line="233" w:lineRule="auto" w:before="18" w:after="0"/>
        <w:ind w:left="0" w:right="3130" w:firstLine="0"/>
        <w:jc w:val="right"/>
      </w:pP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>Versatile Memory (Forward)</w:t>
      </w:r>
    </w:p>
    <w:p>
      <w:pPr>
        <w:autoSpaceDN w:val="0"/>
        <w:tabs>
          <w:tab w:pos="7678" w:val="left"/>
        </w:tabs>
        <w:autoSpaceDE w:val="0"/>
        <w:widowControl/>
        <w:spacing w:line="461" w:lineRule="auto" w:before="0" w:after="0"/>
        <w:ind w:left="5882" w:right="2736" w:firstLine="0"/>
        <w:jc w:val="left"/>
      </w:pP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 xml:space="preserve">Versatile Memory (Reverse)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16"/>
        </w:rPr>
        <w:t>(a)</w:t>
      </w:r>
    </w:p>
    <w:p>
      <w:pPr>
        <w:autoSpaceDN w:val="0"/>
        <w:tabs>
          <w:tab w:pos="8534" w:val="left"/>
        </w:tabs>
        <w:autoSpaceDE w:val="0"/>
        <w:widowControl/>
        <w:spacing w:line="386" w:lineRule="auto" w:before="0" w:after="0"/>
        <w:ind w:left="8110" w:right="1008" w:firstLine="0"/>
        <w:jc w:val="left"/>
      </w:pPr>
      <w:r>
        <w:rPr>
          <w:w w:val="104.02499834696452"/>
          <w:rFonts w:ascii="Arial,Bold" w:hAnsi="Arial,Bold" w:eastAsia="Arial,Bold"/>
          <w:b/>
          <w:i w:val="0"/>
          <w:color w:val="221F1F"/>
          <w:sz w:val="12"/>
        </w:rPr>
        <w:t xml:space="preserve">65 </w:t>
      </w:r>
      <w:r>
        <w:br/>
      </w:r>
      <w:r>
        <w:tab/>
      </w: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>FeNVM (Forward)</w:t>
      </w:r>
    </w:p>
    <w:p>
      <w:pPr>
        <w:autoSpaceDN w:val="0"/>
        <w:autoSpaceDE w:val="0"/>
        <w:widowControl/>
        <w:spacing w:line="233" w:lineRule="auto" w:before="0" w:after="0"/>
        <w:ind w:left="0" w:right="1132" w:firstLine="0"/>
        <w:jc w:val="righ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>FeNVM (Reverse)</w:t>
      </w:r>
    </w:p>
    <w:p>
      <w:pPr>
        <w:autoSpaceDN w:val="0"/>
        <w:autoSpaceDE w:val="0"/>
        <w:widowControl/>
        <w:spacing w:line="233" w:lineRule="auto" w:before="14" w:after="0"/>
        <w:ind w:left="0" w:right="568" w:firstLine="0"/>
        <w:jc w:val="righ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>Versatile Memory (Forward)</w:t>
      </w:r>
    </w:p>
    <w:p>
      <w:pPr>
        <w:autoSpaceDN w:val="0"/>
        <w:tabs>
          <w:tab w:pos="10248" w:val="left"/>
        </w:tabs>
        <w:autoSpaceDE w:val="0"/>
        <w:widowControl/>
        <w:spacing w:line="449" w:lineRule="auto" w:before="0" w:after="0"/>
        <w:ind w:left="8534" w:right="144" w:firstLine="0"/>
        <w:jc w:val="lef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Versatile Memory (Reverse)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16"/>
        </w:rPr>
        <w:t>(b)</w:t>
      </w:r>
    </w:p>
    <w:p>
      <w:pPr>
        <w:autoSpaceDN w:val="0"/>
        <w:tabs>
          <w:tab w:pos="36" w:val="left"/>
          <w:tab w:pos="172" w:val="left"/>
          <w:tab w:pos="5266" w:val="left"/>
          <w:tab w:pos="5310" w:val="left"/>
          <w:tab w:pos="7946" w:val="left"/>
        </w:tabs>
        <w:autoSpaceDE w:val="0"/>
        <w:widowControl/>
        <w:spacing w:line="1610" w:lineRule="exact" w:before="0" w:after="0"/>
        <w:ind w:left="0" w:right="2448" w:firstLine="0"/>
        <w:jc w:val="left"/>
      </w:pPr>
      <w:r>
        <w:tab/>
      </w:r>
      <w:r>
        <w:rPr>
          <w:w w:val="101.23230860783504"/>
          <w:rFonts w:ascii="Arial,Bold" w:hAnsi="Arial,Bold" w:eastAsia="Arial,Bold"/>
          <w:b/>
          <w:i w:val="0"/>
          <w:color w:val="221F1F"/>
          <w:sz w:val="13"/>
        </w:rPr>
        <w:t>SS</w:t>
      </w:r>
      <w:r>
        <w:rPr>
          <w:rFonts w:ascii="Arial,Bold" w:hAnsi="Arial,Bold" w:eastAsia="Arial,Bold"/>
          <w:b/>
          <w:i w:val="0"/>
          <w:color w:val="221F1F"/>
          <w:sz w:val="8"/>
        </w:rPr>
        <w:t>min</w:t>
      </w:r>
      <w:r>
        <w:rPr>
          <w:w w:val="101.23230860783504"/>
          <w:rFonts w:ascii="Arial,Bold" w:hAnsi="Arial,Bold" w:eastAsia="Arial,Bold"/>
          <w:b/>
          <w:i w:val="0"/>
          <w:color w:val="221F1F"/>
          <w:sz w:val="13"/>
        </w:rPr>
        <w:t xml:space="preserve"> (mV/dec) </w:t>
      </w:r>
      <w:r>
        <w:tab/>
      </w:r>
      <w:r>
        <w:rPr>
          <w:w w:val="96.43428666251046"/>
          <w:rFonts w:ascii="Arial,Bold" w:hAnsi="Arial,Bold" w:eastAsia="Arial,Bold"/>
          <w:b/>
          <w:i w:val="0"/>
          <w:color w:val="221F1F"/>
          <w:sz w:val="14"/>
        </w:rPr>
        <w:t>SS</w:t>
      </w:r>
      <w:r>
        <w:rPr>
          <w:w w:val="101.49749517440796"/>
          <w:rFonts w:ascii="Arial,Bold" w:hAnsi="Arial,Bold" w:eastAsia="Arial,Bold"/>
          <w:b/>
          <w:i w:val="0"/>
          <w:color w:val="221F1F"/>
          <w:sz w:val="8"/>
        </w:rPr>
        <w:t>min</w:t>
      </w:r>
      <w:r>
        <w:rPr>
          <w:w w:val="96.43428666251046"/>
          <w:rFonts w:ascii="Arial,Bold" w:hAnsi="Arial,Bold" w:eastAsia="Arial,Bold"/>
          <w:b/>
          <w:i w:val="0"/>
          <w:color w:val="221F1F"/>
          <w:sz w:val="14"/>
        </w:rPr>
        <w:t xml:space="preserve"> (mV/dec) </w:t>
      </w:r>
      <w:r>
        <w:rPr>
          <w:rFonts w:ascii="Symbol" w:hAnsi="Symbol" w:eastAsia="Symbol"/>
          <w:b w:val="0"/>
          <w:i w:val="0"/>
          <w:color w:val="221F1F"/>
          <w:sz w:val="13"/>
        </w:rPr>
        <w:t>Δ</w:t>
      </w:r>
      <w:r>
        <w:rPr>
          <w:w w:val="102.76857103620256"/>
          <w:rFonts w:ascii="Arial,Bold" w:hAnsi="Arial,Bold" w:eastAsia="Arial,Bold"/>
          <w:b/>
          <w:i w:val="0"/>
          <w:color w:val="221F1F"/>
          <w:sz w:val="14"/>
        </w:rPr>
        <w:t>V</w:t>
      </w:r>
      <w:r>
        <w:rPr>
          <w:w w:val="95.50000296698677"/>
          <w:rFonts w:ascii="Arial,Bold" w:hAnsi="Arial,Bold" w:eastAsia="Arial,Bold"/>
          <w:b/>
          <w:i w:val="0"/>
          <w:color w:val="221F1F"/>
          <w:sz w:val="9"/>
        </w:rPr>
        <w:t>T</w:t>
      </w:r>
      <w:r>
        <w:rPr>
          <w:w w:val="102.76857103620256"/>
          <w:rFonts w:ascii="Arial,Bold" w:hAnsi="Arial,Bold" w:eastAsia="Arial,Bold"/>
          <w:b/>
          <w:i w:val="0"/>
          <w:color w:val="221F1F"/>
          <w:sz w:val="14"/>
        </w:rPr>
        <w:t xml:space="preserve"> (V) </w:t>
      </w:r>
      <w:r>
        <w:br/>
      </w:r>
      <w:r>
        <w:rPr>
          <w:w w:val="102.15845841627855"/>
          <w:rFonts w:ascii="Arial,Bold" w:hAnsi="Arial,Bold" w:eastAsia="Arial,Bold"/>
          <w:b/>
          <w:i w:val="0"/>
          <w:color w:val="221F1F"/>
          <w:sz w:val="13"/>
        </w:rPr>
        <w:t xml:space="preserve">SS (mV/dec) </w:t>
      </w:r>
      <w:r>
        <w:rPr>
          <w:w w:val="96.55333360036215"/>
          <w:rFonts w:ascii="Symbol" w:hAnsi="Symbol" w:eastAsia="Symbol"/>
          <w:b w:val="0"/>
          <w:i w:val="0"/>
          <w:color w:val="221F1F"/>
          <w:sz w:val="12"/>
        </w:rPr>
        <w:t>Δ</w:t>
      </w:r>
      <w:r>
        <w:rPr>
          <w:w w:val="97.73538296039288"/>
          <w:rFonts w:ascii="Arial,Bold" w:hAnsi="Arial,Bold" w:eastAsia="Arial,Bold"/>
          <w:b/>
          <w:i w:val="0"/>
          <w:color w:val="221F1F"/>
          <w:sz w:val="13"/>
        </w:rPr>
        <w:t>V</w:t>
      </w:r>
      <w:r>
        <w:rPr>
          <w:w w:val="95.75499892234802"/>
          <w:rFonts w:ascii="Arial,Bold" w:hAnsi="Arial,Bold" w:eastAsia="Arial,Bold"/>
          <w:b/>
          <w:i w:val="0"/>
          <w:color w:val="221F1F"/>
          <w:sz w:val="8"/>
        </w:rPr>
        <w:t xml:space="preserve">T </w:t>
      </w:r>
      <w:r>
        <w:rPr>
          <w:w w:val="97.73538296039288"/>
          <w:rFonts w:ascii="Arial,Bold" w:hAnsi="Arial,Bold" w:eastAsia="Arial,Bold"/>
          <w:b/>
          <w:i w:val="0"/>
          <w:color w:val="221F1F"/>
          <w:sz w:val="13"/>
        </w:rPr>
        <w:t xml:space="preserve">(V) </w:t>
      </w:r>
      <w:r>
        <w:rPr>
          <w:w w:val="102.7215370765099"/>
          <w:rFonts w:ascii="Arial,Bold" w:hAnsi="Arial,Bold" w:eastAsia="Arial,Bold"/>
          <w:b/>
          <w:i w:val="0"/>
          <w:color w:val="221F1F"/>
          <w:sz w:val="13"/>
        </w:rPr>
        <w:t>Abs. (I</w:t>
      </w:r>
      <w:r>
        <w:rPr>
          <w:rFonts w:ascii="Arial,Bold" w:hAnsi="Arial,Bold" w:eastAsia="Arial,Bold"/>
          <w:b/>
          <w:i w:val="0"/>
          <w:color w:val="221F1F"/>
          <w:sz w:val="8"/>
        </w:rPr>
        <w:t>D</w:t>
      </w:r>
      <w:r>
        <w:rPr>
          <w:w w:val="102.7215370765099"/>
          <w:rFonts w:ascii="Arial,Bold" w:hAnsi="Arial,Bold" w:eastAsia="Arial,Bold"/>
          <w:b/>
          <w:i w:val="0"/>
          <w:color w:val="221F1F"/>
          <w:sz w:val="13"/>
        </w:rPr>
        <w:t xml:space="preserve">)(A) </w:t>
      </w:r>
      <w:r>
        <w:br/>
      </w:r>
      <w:r>
        <w:tab/>
      </w:r>
      <w:r>
        <w:rPr>
          <w:w w:val="96.24000390370688"/>
          <w:rFonts w:ascii="Arial,Bold" w:hAnsi="Arial,Bold" w:eastAsia="Arial,Bold"/>
          <w:b/>
          <w:i w:val="0"/>
          <w:color w:val="221F1F"/>
          <w:sz w:val="12"/>
        </w:rPr>
        <w:t>70</w:t>
      </w:r>
    </w:p>
    <w:p>
      <w:pPr>
        <w:autoSpaceDN w:val="0"/>
        <w:tabs>
          <w:tab w:pos="3400" w:val="left"/>
          <w:tab w:pos="3756" w:val="left"/>
          <w:tab w:pos="5436" w:val="left"/>
          <w:tab w:pos="8110" w:val="left"/>
        </w:tabs>
        <w:autoSpaceDE w:val="0"/>
        <w:widowControl/>
        <w:spacing w:line="305" w:lineRule="auto" w:before="0" w:after="0"/>
        <w:ind w:left="2826" w:right="0" w:firstLine="0"/>
        <w:jc w:val="left"/>
      </w:pP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1.0 </w:t>
      </w:r>
      <w:r>
        <w:tab/>
      </w:r>
      <w:r>
        <w:rPr>
          <w:w w:val="102.01324462890624"/>
          <w:rFonts w:ascii="ArialUnicodeMS" w:hAnsi="ArialUnicodeMS" w:eastAsia="ArialUnicodeMS"/>
          <w:b w:val="0"/>
          <w:i w:val="0"/>
          <w:color w:val="221F1F"/>
          <w:sz w:val="15"/>
        </w:rPr>
        <w:t>C</w:t>
      </w:r>
      <w:r>
        <w:rPr>
          <w:w w:val="95.93537070534445"/>
          <w:rFonts w:ascii="ArialUnicodeMS" w:hAnsi="ArialUnicodeMS" w:eastAsia="ArialUnicodeMS"/>
          <w:b w:val="0"/>
          <w:i w:val="0"/>
          <w:color w:val="221F1F"/>
          <w:sz w:val="11"/>
        </w:rPr>
        <w:t xml:space="preserve">FE </w:t>
      </w:r>
      <w:r>
        <w:tab/>
      </w:r>
      <w:r>
        <w:rPr>
          <w:w w:val="102.01324462890624"/>
          <w:rFonts w:ascii="ArialUnicodeMS" w:hAnsi="ArialUnicodeMS" w:eastAsia="ArialUnicodeMS"/>
          <w:b w:val="0"/>
          <w:i w:val="0"/>
          <w:color w:val="221F1F"/>
          <w:sz w:val="15"/>
        </w:rPr>
        <w:t>C</w:t>
      </w:r>
      <w:r>
        <w:rPr>
          <w:w w:val="95.93537070534445"/>
          <w:rFonts w:ascii="ArialUnicodeMS" w:hAnsi="ArialUnicodeMS" w:eastAsia="ArialUnicodeMS"/>
          <w:b w:val="0"/>
          <w:i w:val="0"/>
          <w:color w:val="221F1F"/>
          <w:sz w:val="11"/>
        </w:rPr>
        <w:t xml:space="preserve">ins,eq </w:t>
      </w:r>
      <w:r>
        <w:tab/>
      </w:r>
      <w:r>
        <w:rPr>
          <w:w w:val="97.07538164578952"/>
          <w:rFonts w:ascii="Arial,Bold" w:hAnsi="Arial,Bold" w:eastAsia="Arial,Bold"/>
          <w:b/>
          <w:i w:val="0"/>
          <w:color w:val="221F1F"/>
          <w:sz w:val="13"/>
        </w:rPr>
        <w:t xml:space="preserve">60 </w:t>
      </w:r>
      <w:r>
        <w:tab/>
      </w:r>
      <w:r>
        <w:rPr>
          <w:w w:val="104.02499834696452"/>
          <w:rFonts w:ascii="Arial,Bold" w:hAnsi="Arial,Bold" w:eastAsia="Arial,Bold"/>
          <w:b/>
          <w:i w:val="0"/>
          <w:color w:val="221F1F"/>
          <w:sz w:val="12"/>
        </w:rPr>
        <w:t>60</w:t>
      </w:r>
    </w:p>
    <w:p>
      <w:pPr>
        <w:autoSpaceDN w:val="0"/>
        <w:tabs>
          <w:tab w:pos="3400" w:val="left"/>
        </w:tabs>
        <w:autoSpaceDE w:val="0"/>
        <w:widowControl/>
        <w:spacing w:line="199" w:lineRule="auto" w:before="0" w:after="0"/>
        <w:ind w:left="172" w:right="0" w:firstLine="0"/>
        <w:jc w:val="left"/>
      </w:pPr>
      <w:r>
        <w:rPr>
          <w:w w:val="96.24000390370688"/>
          <w:rFonts w:ascii="Arial,Bold" w:hAnsi="Arial,Bold" w:eastAsia="Arial,Bold"/>
          <w:b/>
          <w:i w:val="0"/>
          <w:color w:val="221F1F"/>
          <w:sz w:val="12"/>
        </w:rPr>
        <w:t xml:space="preserve">60 </w:t>
      </w:r>
      <w:r>
        <w:tab/>
      </w:r>
      <w:r>
        <w:rPr>
          <w:w w:val="102.01324462890624"/>
          <w:rFonts w:ascii="ArialUnicodeMS" w:hAnsi="ArialUnicodeMS" w:eastAsia="ArialUnicodeMS"/>
          <w:b w:val="0"/>
          <w:i w:val="0"/>
          <w:color w:val="221F1F"/>
          <w:sz w:val="15"/>
        </w:rPr>
        <w:t>C</w:t>
      </w:r>
      <w:r>
        <w:rPr>
          <w:w w:val="95.93537070534445"/>
          <w:rFonts w:ascii="ArialUnicodeMS" w:hAnsi="ArialUnicodeMS" w:eastAsia="ArialUnicodeMS"/>
          <w:b w:val="0"/>
          <w:i w:val="0"/>
          <w:color w:val="221F1F"/>
          <w:sz w:val="11"/>
        </w:rPr>
        <w:t>ox</w:t>
      </w:r>
    </w:p>
    <w:p>
      <w:pPr>
        <w:autoSpaceDN w:val="0"/>
        <w:tabs>
          <w:tab w:pos="5436" w:val="left"/>
          <w:tab w:pos="8110" w:val="left"/>
        </w:tabs>
        <w:autoSpaceDE w:val="0"/>
        <w:widowControl/>
        <w:spacing w:line="208" w:lineRule="exact" w:before="0" w:after="0"/>
        <w:ind w:left="4526" w:right="0" w:firstLine="0"/>
        <w:jc w:val="left"/>
      </w:pP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>d</w:t>
      </w:r>
      <w:r>
        <w:rPr>
          <w:w w:val="102.20615680401141"/>
          <w:rFonts w:ascii="Symbol" w:hAnsi="Symbol" w:eastAsia="Symbol"/>
          <w:b w:val="0"/>
          <w:i w:val="0"/>
          <w:color w:val="221F1F"/>
          <w:sz w:val="13"/>
        </w:rPr>
        <w:t>Ψ</w:t>
      </w:r>
      <w:r>
        <w:rPr>
          <w:w w:val="105.82749843597412"/>
          <w:rFonts w:ascii="Arial,Bold" w:hAnsi="Arial,Bold" w:eastAsia="Arial,Bold"/>
          <w:b/>
          <w:i w:val="0"/>
          <w:color w:val="221F1F"/>
          <w:sz w:val="8"/>
        </w:rPr>
        <w:t>s</w:t>
      </w: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>/dV</w:t>
      </w:r>
      <w:r>
        <w:rPr>
          <w:w w:val="97.35778172810873"/>
          <w:rFonts w:ascii="Arial,Bold" w:hAnsi="Arial,Bold" w:eastAsia="Arial,Bold"/>
          <w:b/>
          <w:i w:val="0"/>
          <w:color w:val="221F1F"/>
          <w:sz w:val="9"/>
        </w:rPr>
        <w:t>G</w:t>
      </w:r>
      <w:r>
        <w:rPr>
          <w:w w:val="97.13600158691406"/>
          <w:rFonts w:ascii="Arial,Bold" w:hAnsi="Arial,Bold" w:eastAsia="Arial,Bold"/>
          <w:b/>
          <w:i w:val="0"/>
          <w:color w:val="221F1F"/>
          <w:sz w:val="15"/>
        </w:rPr>
        <w:t xml:space="preserve"> &gt; 1 </w:t>
      </w:r>
      <w:r>
        <w:tab/>
      </w:r>
      <w:r>
        <w:rPr>
          <w:w w:val="97.07538164578952"/>
          <w:rFonts w:ascii="Arial,Bold" w:hAnsi="Arial,Bold" w:eastAsia="Arial,Bold"/>
          <w:b/>
          <w:i w:val="0"/>
          <w:color w:val="221F1F"/>
          <w:sz w:val="13"/>
        </w:rPr>
        <w:t xml:space="preserve">55 </w:t>
      </w:r>
      <w:r>
        <w:tab/>
      </w:r>
      <w:r>
        <w:rPr>
          <w:w w:val="104.02499834696452"/>
          <w:rFonts w:ascii="Arial,Bold" w:hAnsi="Arial,Bold" w:eastAsia="Arial,Bold"/>
          <w:b/>
          <w:i w:val="0"/>
          <w:color w:val="221F1F"/>
          <w:sz w:val="12"/>
        </w:rPr>
        <w:t>55</w:t>
      </w:r>
    </w:p>
    <w:p>
      <w:pPr>
        <w:autoSpaceDN w:val="0"/>
        <w:autoSpaceDE w:val="0"/>
        <w:widowControl/>
        <w:spacing w:line="230" w:lineRule="auto" w:before="10" w:after="0"/>
        <w:ind w:left="172" w:right="0" w:firstLine="0"/>
        <w:jc w:val="left"/>
      </w:pPr>
      <w:r>
        <w:rPr>
          <w:w w:val="96.24000390370688"/>
          <w:rFonts w:ascii="Arial,Bold" w:hAnsi="Arial,Bold" w:eastAsia="Arial,Bold"/>
          <w:b/>
          <w:i w:val="0"/>
          <w:color w:val="221F1F"/>
          <w:sz w:val="12"/>
        </w:rPr>
        <w:t>50</w:t>
      </w:r>
    </w:p>
    <w:p>
      <w:pPr>
        <w:autoSpaceDN w:val="0"/>
        <w:tabs>
          <w:tab w:pos="1628" w:val="left"/>
          <w:tab w:pos="2826" w:val="left"/>
          <w:tab w:pos="3392" w:val="left"/>
        </w:tabs>
        <w:autoSpaceDE w:val="0"/>
        <w:widowControl/>
        <w:spacing w:line="288" w:lineRule="auto" w:before="0" w:after="0"/>
        <w:ind w:left="612" w:right="0" w:firstLine="0"/>
        <w:jc w:val="left"/>
      </w:pPr>
      <w:r>
        <w:rPr>
          <w:w w:val="101.04857172284807"/>
          <w:rFonts w:ascii="Arial,Bold" w:hAnsi="Arial,Bold" w:eastAsia="Arial,Bold"/>
          <w:b/>
          <w:i w:val="0"/>
          <w:color w:val="221F1F"/>
          <w:sz w:val="14"/>
        </w:rPr>
        <w:t xml:space="preserve">54 mV/dec </w:t>
      </w:r>
      <w:r>
        <w:tab/>
      </w:r>
      <w:r>
        <w:rPr>
          <w:w w:val="101.04857172284807"/>
          <w:rFonts w:ascii="Arial,Bold" w:hAnsi="Arial,Bold" w:eastAsia="Arial,Bold"/>
          <w:b/>
          <w:i w:val="0"/>
          <w:color w:val="221F1F"/>
          <w:sz w:val="14"/>
        </w:rPr>
        <w:t xml:space="preserve">54 mV/dec 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0.5 </w:t>
      </w:r>
      <w:r>
        <w:tab/>
      </w:r>
      <w:r>
        <w:rPr>
          <w:w w:val="102.01324462890624"/>
          <w:rFonts w:ascii="ArialUnicodeMS" w:hAnsi="ArialUnicodeMS" w:eastAsia="ArialUnicodeMS"/>
          <w:b w:val="0"/>
          <w:i w:val="0"/>
          <w:color w:val="221F1F"/>
          <w:sz w:val="15"/>
        </w:rPr>
        <w:t>C</w:t>
      </w:r>
      <w:r>
        <w:rPr>
          <w:w w:val="95.93537070534445"/>
          <w:rFonts w:ascii="ArialUnicodeMS" w:hAnsi="ArialUnicodeMS" w:eastAsia="ArialUnicodeMS"/>
          <w:b w:val="0"/>
          <w:i w:val="0"/>
          <w:color w:val="221F1F"/>
          <w:sz w:val="11"/>
        </w:rPr>
        <w:t>s</w:t>
      </w:r>
    </w:p>
    <w:p>
      <w:pPr>
        <w:autoSpaceDN w:val="0"/>
        <w:tabs>
          <w:tab w:pos="2826" w:val="left"/>
          <w:tab w:pos="5436" w:val="left"/>
          <w:tab w:pos="8110" w:val="left"/>
        </w:tabs>
        <w:autoSpaceDE w:val="0"/>
        <w:widowControl/>
        <w:spacing w:line="278" w:lineRule="auto" w:before="70" w:after="0"/>
        <w:ind w:left="172" w:right="0" w:firstLine="0"/>
        <w:jc w:val="left"/>
      </w:pPr>
      <w:r>
        <w:rPr>
          <w:w w:val="96.24000390370688"/>
          <w:rFonts w:ascii="Arial,Bold" w:hAnsi="Arial,Bold" w:eastAsia="Arial,Bold"/>
          <w:b/>
          <w:i w:val="0"/>
          <w:color w:val="221F1F"/>
          <w:sz w:val="12"/>
        </w:rPr>
        <w:t xml:space="preserve">40 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0.0 </w:t>
      </w:r>
      <w:r>
        <w:tab/>
      </w:r>
      <w:r>
        <w:rPr>
          <w:w w:val="97.07538164578952"/>
          <w:rFonts w:ascii="Arial,Bold" w:hAnsi="Arial,Bold" w:eastAsia="Arial,Bold"/>
          <w:b/>
          <w:i w:val="0"/>
          <w:color w:val="221F1F"/>
          <w:sz w:val="13"/>
        </w:rPr>
        <w:t xml:space="preserve">50 </w:t>
      </w:r>
      <w:r>
        <w:tab/>
      </w:r>
      <w:r>
        <w:rPr>
          <w:w w:val="104.02499834696452"/>
          <w:rFonts w:ascii="Arial,Bold" w:hAnsi="Arial,Bold" w:eastAsia="Arial,Bold"/>
          <w:b/>
          <w:i w:val="0"/>
          <w:color w:val="221F1F"/>
          <w:sz w:val="12"/>
        </w:rPr>
        <w:t>50</w:t>
      </w:r>
    </w:p>
    <w:p>
      <w:pPr>
        <w:autoSpaceDN w:val="0"/>
        <w:autoSpaceDE w:val="0"/>
        <w:widowControl/>
        <w:spacing w:line="230" w:lineRule="auto" w:before="0" w:after="0"/>
        <w:ind w:left="648" w:right="0" w:firstLine="0"/>
        <w:jc w:val="left"/>
      </w:pPr>
      <w:r>
        <w:rPr>
          <w:w w:val="96.24000390370688"/>
          <w:rFonts w:ascii="Arial,Bold" w:hAnsi="Arial,Bold" w:eastAsia="Arial,Bold"/>
          <w:b/>
          <w:i w:val="0"/>
          <w:color w:val="221F1F"/>
          <w:sz w:val="12"/>
        </w:rPr>
        <w:t>-2</w:t>
      </w:r>
    </w:p>
    <w:p>
      <w:pPr>
        <w:autoSpaceDN w:val="0"/>
        <w:tabs>
          <w:tab w:pos="1444" w:val="left"/>
          <w:tab w:pos="2560" w:val="left"/>
          <w:tab w:pos="2956" w:val="left"/>
          <w:tab w:pos="3520" w:val="left"/>
        </w:tabs>
        <w:autoSpaceDE w:val="0"/>
        <w:widowControl/>
        <w:spacing w:line="336" w:lineRule="auto" w:before="0" w:after="0"/>
        <w:ind w:left="1070" w:right="0" w:firstLine="0"/>
        <w:jc w:val="left"/>
      </w:pPr>
      <w:r>
        <w:rPr>
          <w:rFonts w:ascii="Arial,Bold" w:hAnsi="Arial,Bold" w:eastAsia="Arial,Bold"/>
          <w:b/>
          <w:i w:val="0"/>
          <w:color w:val="221F1F"/>
          <w:sz w:val="15"/>
        </w:rPr>
        <w:t>V</w:t>
      </w:r>
      <w:r>
        <w:rPr>
          <w:rFonts w:ascii="Arial,Bold" w:hAnsi="Arial,Bold" w:eastAsia="Arial,Bold"/>
          <w:b/>
          <w:i w:val="0"/>
          <w:color w:val="221F1F"/>
          <w:sz w:val="9"/>
        </w:rPr>
        <w:t>G</w:t>
      </w:r>
      <w:r>
        <w:rPr>
          <w:rFonts w:ascii="Arial,Bold" w:hAnsi="Arial,Bold" w:eastAsia="Arial,Bold"/>
          <w:b/>
          <w:i w:val="0"/>
          <w:color w:val="221F1F"/>
          <w:sz w:val="15"/>
        </w:rPr>
        <w:t xml:space="preserve"> (V) </w:t>
      </w:r>
      <w:r>
        <w:tab/>
      </w:r>
      <w:r>
        <w:rPr>
          <w:w w:val="96.24000390370688"/>
          <w:rFonts w:ascii="Arial,Bold" w:hAnsi="Arial,Bold" w:eastAsia="Arial,Bold"/>
          <w:b/>
          <w:i w:val="0"/>
          <w:color w:val="221F1F"/>
          <w:sz w:val="12"/>
        </w:rPr>
        <w:t xml:space="preserve">1 </w:t>
      </w:r>
      <w:r>
        <w:tab/>
      </w:r>
      <w:r>
        <w:rPr>
          <w:w w:val="96.24000390370688"/>
          <w:rFonts w:ascii="Arial,Bold" w:hAnsi="Arial,Bold" w:eastAsia="Arial,Bold"/>
          <w:b/>
          <w:i w:val="0"/>
          <w:color w:val="221F1F"/>
          <w:sz w:val="12"/>
        </w:rPr>
        <w:t>2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-4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-3</w:t>
      </w:r>
    </w:p>
    <w:p>
      <w:pPr>
        <w:autoSpaceDN w:val="0"/>
        <w:tabs>
          <w:tab w:pos="4084" w:val="left"/>
          <w:tab w:pos="4648" w:val="left"/>
          <w:tab w:pos="5228" w:val="left"/>
          <w:tab w:pos="5524" w:val="left"/>
          <w:tab w:pos="5898" w:val="left"/>
          <w:tab w:pos="6290" w:val="left"/>
        </w:tabs>
        <w:autoSpaceDE w:val="0"/>
        <w:widowControl/>
        <w:spacing w:line="245" w:lineRule="auto" w:before="0" w:after="0"/>
        <w:ind w:left="3990" w:right="4032" w:firstLine="0"/>
        <w:jc w:val="left"/>
      </w:pPr>
      <w:r>
        <w:rPr>
          <w:w w:val="101.07466379801433"/>
          <w:rFonts w:ascii="Arial,Bold" w:hAnsi="Arial,Bold" w:eastAsia="Arial,Bold"/>
          <w:b/>
          <w:i w:val="0"/>
          <w:color w:val="221F1F"/>
          <w:sz w:val="15"/>
        </w:rPr>
        <w:t>V</w:t>
      </w:r>
      <w:r>
        <w:rPr>
          <w:rFonts w:ascii="Arial,Bold" w:hAnsi="Arial,Bold" w:eastAsia="Arial,Bold"/>
          <w:b/>
          <w:i w:val="0"/>
          <w:color w:val="221F1F"/>
          <w:sz w:val="9"/>
        </w:rPr>
        <w:t>G</w:t>
      </w:r>
      <w:r>
        <w:rPr>
          <w:w w:val="101.07466379801433"/>
          <w:rFonts w:ascii="Arial,Bold" w:hAnsi="Arial,Bold" w:eastAsia="Arial,Bold"/>
          <w:b/>
          <w:i w:val="0"/>
          <w:color w:val="221F1F"/>
          <w:sz w:val="15"/>
        </w:rPr>
        <w:t xml:space="preserve"> (V)</w:t>
      </w:r>
      <w:r>
        <w:br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>-2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-1 </w:t>
      </w:r>
      <w:r>
        <w:tab/>
      </w:r>
      <w:r>
        <w:rPr>
          <w:w w:val="98.4500010808309"/>
          <w:rFonts w:ascii="Arial,Bold" w:hAnsi="Arial,Bold" w:eastAsia="Arial,Bold"/>
          <w:b/>
          <w:i w:val="0"/>
          <w:color w:val="221F1F"/>
          <w:sz w:val="12"/>
        </w:rPr>
        <w:t xml:space="preserve">0 </w:t>
      </w:r>
      <w:r>
        <w:tab/>
      </w:r>
      <w:r>
        <w:rPr>
          <w:w w:val="97.83167044321695"/>
          <w:rFonts w:ascii="Arial,Bold" w:hAnsi="Arial,Bold" w:eastAsia="Arial,Bold"/>
          <w:b/>
          <w:i w:val="0"/>
          <w:color w:val="221F1F"/>
          <w:sz w:val="12"/>
        </w:rPr>
        <w:t>0.0</w:t>
      </w:r>
      <w:r>
        <w:tab/>
      </w:r>
      <w:r>
        <w:rPr>
          <w:w w:val="97.83167044321695"/>
          <w:rFonts w:ascii="Arial,Bold" w:hAnsi="Arial,Bold" w:eastAsia="Arial,Bold"/>
          <w:b/>
          <w:i w:val="0"/>
          <w:color w:val="221F1F"/>
          <w:sz w:val="12"/>
        </w:rPr>
        <w:t>-0.1</w:t>
      </w:r>
      <w:r>
        <w:tab/>
      </w:r>
      <w:r>
        <w:rPr>
          <w:w w:val="97.83167044321695"/>
          <w:rFonts w:ascii="Arial,Bold" w:hAnsi="Arial,Bold" w:eastAsia="Arial,Bold"/>
          <w:b/>
          <w:i w:val="0"/>
          <w:color w:val="221F1F"/>
          <w:sz w:val="12"/>
        </w:rPr>
        <w:t>-0.2</w:t>
      </w:r>
    </w:p>
    <w:p>
      <w:pPr>
        <w:autoSpaceDN w:val="0"/>
        <w:tabs>
          <w:tab w:pos="6680" w:val="left"/>
          <w:tab w:pos="7070" w:val="left"/>
          <w:tab w:pos="7464" w:val="left"/>
          <w:tab w:pos="7854" w:val="left"/>
          <w:tab w:pos="8238" w:val="left"/>
          <w:tab w:pos="8680" w:val="left"/>
        </w:tabs>
        <w:autoSpaceDE w:val="0"/>
        <w:widowControl/>
        <w:spacing w:line="266" w:lineRule="auto" w:before="0" w:after="0"/>
        <w:ind w:left="6572" w:right="1728" w:firstLine="0"/>
        <w:jc w:val="left"/>
      </w:pP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>V</w:t>
      </w:r>
      <w:r>
        <w:rPr>
          <w:rFonts w:ascii="Arial,Bold" w:hAnsi="Arial,Bold" w:eastAsia="Arial,Bold"/>
          <w:b/>
          <w:i w:val="0"/>
          <w:color w:val="221F1F"/>
          <w:sz w:val="8"/>
        </w:rPr>
        <w:t>D</w:t>
      </w: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 xml:space="preserve"> (V)</w:t>
      </w:r>
      <w:r>
        <w:br/>
      </w:r>
      <w:r>
        <w:tab/>
      </w:r>
      <w:r>
        <w:rPr>
          <w:w w:val="97.83167044321695"/>
          <w:rFonts w:ascii="Arial,Bold" w:hAnsi="Arial,Bold" w:eastAsia="Arial,Bold"/>
          <w:b/>
          <w:i w:val="0"/>
          <w:color w:val="221F1F"/>
          <w:sz w:val="12"/>
        </w:rPr>
        <w:t>-0.3</w:t>
      </w:r>
      <w:r>
        <w:tab/>
      </w:r>
      <w:r>
        <w:rPr>
          <w:w w:val="97.83167044321695"/>
          <w:rFonts w:ascii="Arial,Bold" w:hAnsi="Arial,Bold" w:eastAsia="Arial,Bold"/>
          <w:b/>
          <w:i w:val="0"/>
          <w:color w:val="221F1F"/>
          <w:sz w:val="12"/>
        </w:rPr>
        <w:t>-0.4</w:t>
      </w:r>
      <w:r>
        <w:tab/>
      </w:r>
      <w:r>
        <w:rPr>
          <w:w w:val="97.83167044321695"/>
          <w:rFonts w:ascii="Arial,Bold" w:hAnsi="Arial,Bold" w:eastAsia="Arial,Bold"/>
          <w:b/>
          <w:i w:val="0"/>
          <w:color w:val="221F1F"/>
          <w:sz w:val="12"/>
        </w:rPr>
        <w:t>-0.5</w:t>
      </w:r>
      <w:r>
        <w:tab/>
      </w:r>
      <w:r>
        <w:rPr>
          <w:w w:val="97.83167044321695"/>
          <w:rFonts w:ascii="Arial,Bold" w:hAnsi="Arial,Bold" w:eastAsia="Arial,Bold"/>
          <w:b/>
          <w:i w:val="0"/>
          <w:color w:val="221F1F"/>
          <w:sz w:val="12"/>
        </w:rPr>
        <w:t xml:space="preserve">-0.6 </w:t>
      </w:r>
      <w:r>
        <w:tab/>
      </w:r>
      <w:r>
        <w:rPr>
          <w:w w:val="96.76667054494223"/>
          <w:rFonts w:ascii="Arial,Bold" w:hAnsi="Arial,Bold" w:eastAsia="Arial,Bold"/>
          <w:b/>
          <w:i w:val="0"/>
          <w:color w:val="221F1F"/>
          <w:sz w:val="12"/>
        </w:rPr>
        <w:t xml:space="preserve">0 </w:t>
      </w:r>
      <w:r>
        <w:tab/>
      </w:r>
      <w:r>
        <w:rPr>
          <w:w w:val="96.76667054494223"/>
          <w:rFonts w:ascii="Arial,Bold" w:hAnsi="Arial,Bold" w:eastAsia="Arial,Bold"/>
          <w:b/>
          <w:i w:val="0"/>
          <w:color w:val="221F1F"/>
          <w:sz w:val="12"/>
        </w:rPr>
        <w:t>5</w:t>
      </w:r>
    </w:p>
    <w:p>
      <w:pPr>
        <w:autoSpaceDN w:val="0"/>
        <w:tabs>
          <w:tab w:pos="9096" w:val="left"/>
          <w:tab w:pos="9538" w:val="left"/>
          <w:tab w:pos="9982" w:val="left"/>
          <w:tab w:pos="10424" w:val="left"/>
        </w:tabs>
        <w:autoSpaceDE w:val="0"/>
        <w:widowControl/>
        <w:spacing w:line="90" w:lineRule="exact" w:before="68" w:after="0"/>
        <w:ind w:left="8764" w:right="0" w:firstLine="0"/>
        <w:jc w:val="lef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>Channel Length (</w:t>
      </w:r>
      <w:r>
        <w:rPr>
          <w:rFonts w:ascii="Symbol" w:hAnsi="Symbol" w:eastAsia="Symbol"/>
          <w:b w:val="0"/>
          <w:i w:val="0"/>
          <w:color w:val="221F1F"/>
          <w:sz w:val="12"/>
        </w:rPr>
        <w:t>μ</w:t>
      </w: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m) </w:t>
      </w:r>
      <w:r>
        <w:br/>
      </w:r>
      <w:r>
        <w:tab/>
      </w:r>
      <w:r>
        <w:rPr>
          <w:w w:val="96.76667054494223"/>
          <w:rFonts w:ascii="Arial,Bold" w:hAnsi="Arial,Bold" w:eastAsia="Arial,Bold"/>
          <w:b/>
          <w:i w:val="0"/>
          <w:color w:val="221F1F"/>
          <w:sz w:val="12"/>
        </w:rPr>
        <w:t xml:space="preserve">10 </w:t>
      </w:r>
      <w:r>
        <w:tab/>
      </w:r>
      <w:r>
        <w:rPr>
          <w:w w:val="96.76667054494223"/>
          <w:rFonts w:ascii="Arial,Bold" w:hAnsi="Arial,Bold" w:eastAsia="Arial,Bold"/>
          <w:b/>
          <w:i w:val="0"/>
          <w:color w:val="221F1F"/>
          <w:sz w:val="12"/>
        </w:rPr>
        <w:t xml:space="preserve">15 </w:t>
      </w:r>
      <w:r>
        <w:tab/>
      </w:r>
      <w:r>
        <w:rPr>
          <w:w w:val="96.76667054494223"/>
          <w:rFonts w:ascii="Arial,Bold" w:hAnsi="Arial,Bold" w:eastAsia="Arial,Bold"/>
          <w:b/>
          <w:i w:val="0"/>
          <w:color w:val="221F1F"/>
          <w:sz w:val="12"/>
        </w:rPr>
        <w:t xml:space="preserve">20 </w:t>
      </w:r>
      <w:r>
        <w:tab/>
      </w:r>
      <w:r>
        <w:rPr>
          <w:w w:val="96.76667054494223"/>
          <w:rFonts w:ascii="Arial,Bold" w:hAnsi="Arial,Bold" w:eastAsia="Arial,Bold"/>
          <w:b/>
          <w:i w:val="0"/>
          <w:color w:val="221F1F"/>
          <w:sz w:val="12"/>
        </w:rPr>
        <w:t>25</w:t>
      </w:r>
    </w:p>
    <w:p>
      <w:pPr>
        <w:autoSpaceDN w:val="0"/>
        <w:tabs>
          <w:tab w:pos="532" w:val="left"/>
          <w:tab w:pos="1046" w:val="left"/>
          <w:tab w:pos="2342" w:val="left"/>
          <w:tab w:pos="2706" w:val="left"/>
          <w:tab w:pos="5654" w:val="left"/>
        </w:tabs>
        <w:autoSpaceDE w:val="0"/>
        <w:widowControl/>
        <w:spacing w:line="331" w:lineRule="auto" w:before="0" w:after="0"/>
        <w:ind w:left="134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Fig.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7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SS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characteristics of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1T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Fig. 8 Surface potential gain versus gate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Fig. 9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SS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dependence on (a)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D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and (b) channel length for 1T FeNVM and</w:t>
      </w:r>
    </w:p>
    <w:p>
      <w:pPr>
        <w:autoSpaceDN w:val="0"/>
        <w:tabs>
          <w:tab w:pos="2706" w:val="left"/>
          <w:tab w:pos="5654" w:val="left"/>
        </w:tabs>
        <w:autoSpaceDE w:val="0"/>
        <w:widowControl/>
        <w:spacing w:line="257" w:lineRule="auto" w:before="0" w:after="0"/>
        <w:ind w:left="134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versatile memory under</w:t>
      </w:r>
      <w:r>
        <w:rPr>
          <w:w w:val="101.0793685913086"/>
          <w:rFonts w:ascii="PMingLiU" w:hAnsi="PMingLiU" w:eastAsia="PMingLiU"/>
          <w:b w:val="0"/>
          <w:i w:val="0"/>
          <w:color w:val="221F1F"/>
          <w:sz w:val="16"/>
        </w:rPr>
        <w:t xml:space="preserve"> ±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6 V DC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voltage. FE-HZO may result in a sub-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versatile memory. The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SS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becomes smaller at lower overdrive votlage and</w:t>
      </w:r>
    </w:p>
    <w:p>
      <w:pPr>
        <w:autoSpaceDN w:val="0"/>
        <w:autoSpaceDE w:val="0"/>
        <w:widowControl/>
        <w:spacing w:line="233" w:lineRule="auto" w:before="0" w:after="0"/>
        <w:ind w:left="134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sweep.</w:t>
      </w:r>
    </w:p>
    <w:p>
      <w:pPr>
        <w:autoSpaceDN w:val="0"/>
        <w:tabs>
          <w:tab w:pos="2706" w:val="left"/>
        </w:tabs>
        <w:autoSpaceDE w:val="0"/>
        <w:widowControl/>
        <w:spacing w:line="250" w:lineRule="auto" w:before="0" w:after="0"/>
        <w:ind w:left="222" w:right="5040" w:firstLine="0"/>
        <w:jc w:val="left"/>
      </w:pPr>
      <w:r>
        <w:rPr>
          <w:w w:val="98.45538506141077"/>
          <w:rFonts w:ascii="Arial,Bold" w:hAnsi="Arial,Bold" w:eastAsia="Arial,Bold"/>
          <w:b/>
          <w:i w:val="0"/>
          <w:color w:val="221F1F"/>
          <w:sz w:val="13"/>
        </w:rPr>
        <w:t xml:space="preserve">3 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60mV/dec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SS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by negative capacitance effect.</w:t>
      </w:r>
    </w:p>
    <w:p>
      <w:pPr>
        <w:autoSpaceDN w:val="0"/>
        <w:tabs>
          <w:tab w:pos="5492" w:val="left"/>
          <w:tab w:pos="5654" w:val="left"/>
          <w:tab w:pos="10236" w:val="left"/>
        </w:tabs>
        <w:autoSpaceDE w:val="0"/>
        <w:widowControl/>
        <w:spacing w:line="144" w:lineRule="exact" w:before="0" w:after="0"/>
        <w:ind w:left="2882" w:right="0" w:firstLine="0"/>
        <w:jc w:val="left"/>
      </w:pPr>
      <w:r>
        <w:rPr>
          <w:rFonts w:ascii="Arial,Bold" w:hAnsi="Arial,Bold" w:eastAsia="Arial,Bold"/>
          <w:b/>
          <w:i w:val="0"/>
          <w:color w:val="221F1F"/>
          <w:sz w:val="13"/>
        </w:rPr>
        <w:t xml:space="preserve">4 </w:t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3.0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gate length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 that have great potential fordevicescalingin 3D memory. </w:t>
      </w:r>
      <w:r>
        <w:tab/>
      </w:r>
      <w:r>
        <w:rPr>
          <w:w w:val="98.20395076976102"/>
          <w:rFonts w:ascii="ArialUnicodeMS" w:hAnsi="ArialUnicodeMS" w:eastAsia="ArialUnicodeMS"/>
          <w:b w:val="0"/>
          <w:i w:val="0"/>
          <w:color w:val="221F1F"/>
          <w:sz w:val="17"/>
        </w:rPr>
        <w:t>I</w:t>
      </w:r>
      <w:r>
        <w:rPr>
          <w:w w:val="96.31484349568686"/>
          <w:rFonts w:ascii="ArialUnicodeMS" w:hAnsi="ArialUnicodeMS" w:eastAsia="ArialUnicodeMS"/>
          <w:b w:val="0"/>
          <w:i w:val="0"/>
          <w:color w:val="221F1F"/>
          <w:sz w:val="12"/>
        </w:rPr>
        <w:t>D</w:t>
      </w:r>
    </w:p>
    <w:p>
      <w:pPr>
        <w:autoSpaceDN w:val="0"/>
        <w:tabs>
          <w:tab w:pos="2252" w:val="left"/>
          <w:tab w:pos="3286" w:val="left"/>
          <w:tab w:pos="5038" w:val="left"/>
          <w:tab w:pos="5900" w:val="left"/>
          <w:tab w:pos="6540" w:val="left"/>
          <w:tab w:pos="6868" w:val="left"/>
        </w:tabs>
        <w:autoSpaceDE w:val="0"/>
        <w:widowControl/>
        <w:spacing w:line="322" w:lineRule="auto" w:before="0" w:after="0"/>
        <w:ind w:left="594" w:right="0" w:firstLine="0"/>
        <w:jc w:val="left"/>
      </w:pPr>
      <w:r>
        <w:rPr>
          <w:w w:val="97.73538296039288"/>
          <w:rFonts w:ascii="Arial,Bold" w:hAnsi="Arial,Bold" w:eastAsia="Arial,Bold"/>
          <w:b/>
          <w:i w:val="0"/>
          <w:color w:val="221F1F"/>
          <w:sz w:val="13"/>
        </w:rPr>
        <w:t xml:space="preserve">FeNVM </w:t>
      </w:r>
      <w:r>
        <w:tab/>
      </w:r>
      <w:r>
        <w:rPr>
          <w:w w:val="102.76533126831056"/>
          <w:rFonts w:ascii="Arial,Bold" w:hAnsi="Arial,Bold" w:eastAsia="Arial,Bold"/>
          <w:b/>
          <w:i w:val="0"/>
          <w:color w:val="221F1F"/>
          <w:sz w:val="15"/>
        </w:rPr>
        <w:t xml:space="preserve">(a) 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3"/>
        </w:rPr>
        <w:t xml:space="preserve">FeNVM </w:t>
      </w:r>
      <w:r>
        <w:tab/>
      </w:r>
      <w:r>
        <w:rPr>
          <w:w w:val="97.39375114440918"/>
          <w:rFonts w:ascii="Arial,Bold" w:hAnsi="Arial,Bold" w:eastAsia="Arial,Bold"/>
          <w:b/>
          <w:i w:val="0"/>
          <w:color w:val="221F1F"/>
          <w:sz w:val="16"/>
        </w:rPr>
        <w:t xml:space="preserve">(b) </w:t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FeNVM @25 </w:t>
      </w:r>
      <w:r>
        <w:rPr>
          <w:w w:val="95.75499892234802"/>
          <w:rFonts w:ascii="Arial,Bold" w:hAnsi="Arial,Bold" w:eastAsia="Arial,Bold"/>
          <w:b/>
          <w:i w:val="0"/>
          <w:color w:val="221F1F"/>
          <w:sz w:val="8"/>
        </w:rPr>
        <w:t>o</w:t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C </w:t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>P/E: +4V/-4V@20ns</w:t>
      </w:r>
    </w:p>
    <w:p>
      <w:pPr>
        <w:autoSpaceDN w:val="0"/>
        <w:tabs>
          <w:tab w:pos="3256" w:val="left"/>
          <w:tab w:pos="5492" w:val="left"/>
          <w:tab w:pos="5900" w:val="left"/>
          <w:tab w:pos="7080" w:val="left"/>
        </w:tabs>
        <w:autoSpaceDE w:val="0"/>
        <w:widowControl/>
        <w:spacing w:line="319" w:lineRule="auto" w:before="0" w:after="0"/>
        <w:ind w:left="604" w:right="0" w:firstLine="0"/>
        <w:jc w:val="left"/>
      </w:pPr>
      <w:r>
        <w:rPr>
          <w:w w:val="97.73538296039288"/>
          <w:rFonts w:ascii="Arial,Bold" w:hAnsi="Arial,Bold" w:eastAsia="Arial,Bold"/>
          <w:b/>
          <w:i w:val="0"/>
          <w:color w:val="221F1F"/>
          <w:sz w:val="13"/>
        </w:rPr>
        <w:t>Versatile Memory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3"/>
        </w:rPr>
        <w:t xml:space="preserve"> Versatile Memory </w:t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2.5 </w:t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Versatile Memory @25 </w:t>
      </w:r>
      <w:r>
        <w:rPr>
          <w:w w:val="95.75499892234802"/>
          <w:rFonts w:ascii="Arial,Bold" w:hAnsi="Arial,Bold" w:eastAsia="Arial,Bold"/>
          <w:b/>
          <w:i w:val="0"/>
          <w:color w:val="221F1F"/>
          <w:sz w:val="8"/>
        </w:rPr>
        <w:t>o</w:t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>C</w:t>
      </w:r>
    </w:p>
    <w:p>
      <w:pPr>
        <w:autoSpaceDN w:val="0"/>
        <w:tabs>
          <w:tab w:pos="2882" w:val="left"/>
          <w:tab w:pos="5900" w:val="left"/>
          <w:tab w:pos="7080" w:val="left"/>
          <w:tab w:pos="8192" w:val="left"/>
        </w:tabs>
        <w:autoSpaceDE w:val="0"/>
        <w:widowControl/>
        <w:spacing w:line="247" w:lineRule="auto" w:before="0" w:after="0"/>
        <w:ind w:left="434" w:right="0" w:firstLine="0"/>
        <w:jc w:val="left"/>
      </w:pPr>
      <w:r>
        <w:rPr>
          <w:rFonts w:ascii="Arial,Bold" w:hAnsi="Arial,Bold" w:eastAsia="Arial,Bold"/>
          <w:b/>
          <w:i w:val="0"/>
          <w:color w:val="221F1F"/>
          <w:sz w:val="14"/>
        </w:rPr>
        <w:t xml:space="preserve">@20ns pulse 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3"/>
        </w:rPr>
        <w:t xml:space="preserve">3 </w:t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Versatile Memory @85 </w:t>
      </w:r>
      <w:r>
        <w:rPr>
          <w:w w:val="95.75499892234802"/>
          <w:rFonts w:ascii="Arial,Bold" w:hAnsi="Arial,Bold" w:eastAsia="Arial,Bold"/>
          <w:b/>
          <w:i w:val="0"/>
          <w:color w:val="221F1F"/>
          <w:sz w:val="8"/>
        </w:rPr>
        <w:t>o</w:t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C </w:t>
      </w:r>
      <w:r>
        <w:tab/>
      </w:r>
      <w:r>
        <w:rPr>
          <w:rFonts w:ascii="ArialUnicodeMS" w:hAnsi="ArialUnicodeMS" w:eastAsia="ArialUnicodeMS"/>
          <w:b w:val="0"/>
          <w:i w:val="0"/>
          <w:color w:val="1475BC"/>
          <w:sz w:val="14"/>
        </w:rPr>
        <w:t>Conventional</w:t>
      </w:r>
    </w:p>
    <w:p>
      <w:pPr>
        <w:autoSpaceDN w:val="0"/>
        <w:tabs>
          <w:tab w:pos="3178" w:val="left"/>
          <w:tab w:pos="5492" w:val="left"/>
          <w:tab w:pos="8192" w:val="left"/>
        </w:tabs>
        <w:autoSpaceDE w:val="0"/>
        <w:widowControl/>
        <w:spacing w:line="223" w:lineRule="auto" w:before="0" w:after="0"/>
        <w:ind w:left="222" w:right="0" w:firstLine="0"/>
        <w:jc w:val="left"/>
      </w:pPr>
      <w:r>
        <w:rPr>
          <w:w w:val="98.45538506141077"/>
          <w:rFonts w:ascii="Arial,Bold" w:hAnsi="Arial,Bold" w:eastAsia="Arial,Bold"/>
          <w:b/>
          <w:i w:val="0"/>
          <w:color w:val="221F1F"/>
          <w:sz w:val="13"/>
        </w:rPr>
        <w:t xml:space="preserve">2 </w:t>
      </w:r>
      <w:r>
        <w:tab/>
      </w:r>
      <w:r>
        <w:rPr>
          <w:w w:val="98.79999894362228"/>
          <w:rFonts w:ascii="Arial,Bold" w:hAnsi="Arial,Bold" w:eastAsia="Arial,Bold"/>
          <w:b/>
          <w:i w:val="0"/>
          <w:color w:val="221F1F"/>
          <w:sz w:val="13"/>
        </w:rPr>
        <w:t xml:space="preserve">P/E: +4V/-4V </w:t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2.0 </w:t>
      </w:r>
      <w:r>
        <w:tab/>
      </w:r>
      <w:r>
        <w:rPr>
          <w:rFonts w:ascii="ArialUnicodeMS" w:hAnsi="ArialUnicodeMS" w:eastAsia="ArialUnicodeMS"/>
          <w:b w:val="0"/>
          <w:i w:val="0"/>
          <w:color w:val="1475BC"/>
          <w:sz w:val="14"/>
        </w:rPr>
        <w:t>FeNVM</w:t>
      </w:r>
    </w:p>
    <w:p>
      <w:pPr>
        <w:autoSpaceDN w:val="0"/>
        <w:tabs>
          <w:tab w:pos="8672" w:val="left"/>
        </w:tabs>
        <w:autoSpaceDE w:val="0"/>
        <w:widowControl/>
        <w:spacing w:line="185" w:lineRule="auto" w:before="0" w:after="0"/>
        <w:ind w:left="1596" w:right="0" w:firstLine="0"/>
        <w:jc w:val="left"/>
      </w:pP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 xml:space="preserve">Time (ns) </w:t>
      </w:r>
      <w:r>
        <w:tab/>
      </w:r>
      <w:r>
        <w:rPr>
          <w:rFonts w:ascii="ArialUnicodeMS" w:hAnsi="ArialUnicodeMS" w:eastAsia="ArialUnicodeMS"/>
          <w:b w:val="0"/>
          <w:i w:val="0"/>
          <w:color w:val="ED2B2E"/>
          <w:sz w:val="14"/>
        </w:rPr>
        <w:t>Versatile</w:t>
      </w:r>
    </w:p>
    <w:p>
      <w:pPr>
        <w:autoSpaceDN w:val="0"/>
        <w:tabs>
          <w:tab w:pos="1242" w:val="left"/>
          <w:tab w:pos="1532" w:val="left"/>
          <w:tab w:pos="1844" w:val="left"/>
          <w:tab w:pos="2160" w:val="left"/>
          <w:tab w:pos="2472" w:val="left"/>
        </w:tabs>
        <w:autoSpaceDE w:val="0"/>
        <w:widowControl/>
        <w:spacing w:line="235" w:lineRule="auto" w:before="0" w:after="0"/>
        <w:ind w:left="954" w:right="0" w:firstLine="0"/>
        <w:jc w:val="left"/>
      </w:pP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 xml:space="preserve">0 </w:t>
      </w:r>
      <w:r>
        <w:tab/>
      </w: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 xml:space="preserve">50 </w:t>
      </w:r>
      <w:r>
        <w:tab/>
      </w: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 xml:space="preserve">100 </w:t>
      </w:r>
      <w:r>
        <w:tab/>
      </w: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 xml:space="preserve">150 </w:t>
      </w:r>
      <w:r>
        <w:tab/>
      </w: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 xml:space="preserve">200 </w:t>
      </w:r>
      <w:r>
        <w:tab/>
      </w: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>250</w:t>
      </w:r>
    </w:p>
    <w:p>
      <w:pPr>
        <w:autoSpaceDN w:val="0"/>
        <w:tabs>
          <w:tab w:pos="2882" w:val="left"/>
          <w:tab w:pos="5492" w:val="left"/>
          <w:tab w:pos="8672" w:val="left"/>
        </w:tabs>
        <w:autoSpaceDE w:val="0"/>
        <w:widowControl/>
        <w:spacing w:line="185" w:lineRule="auto" w:before="0" w:after="0"/>
        <w:ind w:left="910" w:right="0" w:firstLine="0"/>
        <w:jc w:val="left"/>
      </w:pP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 xml:space="preserve">4 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3"/>
        </w:rPr>
        <w:t xml:space="preserve">2 </w:t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1.5 </w:t>
      </w:r>
      <w:r>
        <w:tab/>
      </w:r>
      <w:r>
        <w:rPr>
          <w:rFonts w:ascii="ArialUnicodeMS" w:hAnsi="ArialUnicodeMS" w:eastAsia="ArialUnicodeMS"/>
          <w:b w:val="0"/>
          <w:i w:val="0"/>
          <w:color w:val="ED2B2E"/>
          <w:sz w:val="14"/>
        </w:rPr>
        <w:t>Memory</w:t>
      </w:r>
    </w:p>
    <w:p>
      <w:pPr>
        <w:autoSpaceDN w:val="0"/>
        <w:tabs>
          <w:tab w:pos="910" w:val="left"/>
          <w:tab w:pos="1784" w:val="left"/>
        </w:tabs>
        <w:autoSpaceDE w:val="0"/>
        <w:widowControl/>
        <w:spacing w:line="504" w:lineRule="auto" w:before="0" w:after="0"/>
        <w:ind w:left="792" w:right="8496" w:firstLine="0"/>
        <w:jc w:val="left"/>
      </w:pPr>
      <w:r>
        <w:rPr>
          <w:w w:val="96.5711063808865"/>
          <w:rFonts w:ascii="Arial,Bold" w:hAnsi="Arial,Bold" w:eastAsia="Arial,Bold"/>
          <w:b/>
          <w:i w:val="0"/>
          <w:color w:val="221F1F"/>
          <w:sz w:val="9"/>
        </w:rPr>
        <w:t xml:space="preserve">Voltage (V) </w:t>
      </w:r>
      <w:r>
        <w:br/>
      </w:r>
      <w:r>
        <w:tab/>
      </w: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 xml:space="preserve">2 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0"/>
        </w:rPr>
        <w:t>20ns</w:t>
      </w:r>
    </w:p>
    <w:p>
      <w:pPr>
        <w:autoSpaceDN w:val="0"/>
        <w:tabs>
          <w:tab w:pos="882" w:val="left"/>
        </w:tabs>
        <w:autoSpaceDE w:val="0"/>
        <w:widowControl/>
        <w:spacing w:line="324" w:lineRule="auto" w:before="0" w:after="0"/>
        <w:ind w:left="222" w:right="0" w:firstLine="0"/>
        <w:jc w:val="left"/>
      </w:pPr>
      <w:r>
        <w:rPr>
          <w:w w:val="98.45538506141077"/>
          <w:rFonts w:ascii="Arial,Bold" w:hAnsi="Arial,Bold" w:eastAsia="Arial,Bold"/>
          <w:b/>
          <w:i w:val="0"/>
          <w:color w:val="221F1F"/>
          <w:sz w:val="13"/>
        </w:rPr>
        <w:t>1</w:t>
      </w:r>
      <w:r>
        <w:tab/>
      </w: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>-2</w:t>
      </w:r>
    </w:p>
    <w:p>
      <w:pPr>
        <w:autoSpaceDN w:val="0"/>
        <w:autoSpaceDE w:val="0"/>
        <w:widowControl/>
        <w:spacing w:line="374" w:lineRule="auto" w:before="0" w:after="0"/>
        <w:ind w:left="864" w:right="9504" w:firstLine="0"/>
        <w:jc w:val="center"/>
      </w:pP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 xml:space="preserve">-4 </w:t>
      </w:r>
      <w:r>
        <w:br/>
      </w:r>
      <w:r>
        <w:rPr>
          <w:w w:val="97.70000457763672"/>
          <w:rFonts w:ascii="Arial,Bold" w:hAnsi="Arial,Bold" w:eastAsia="Arial,Bold"/>
          <w:b/>
          <w:i w:val="0"/>
          <w:color w:val="221F1F"/>
          <w:sz w:val="10"/>
        </w:rPr>
        <w:t>0</w:t>
      </w:r>
    </w:p>
    <w:p>
      <w:pPr>
        <w:autoSpaceDN w:val="0"/>
        <w:autoSpaceDE w:val="0"/>
        <w:widowControl/>
        <w:spacing w:line="235" w:lineRule="auto" w:before="0" w:after="0"/>
        <w:ind w:left="1132" w:right="0" w:firstLine="0"/>
        <w:jc w:val="left"/>
      </w:pPr>
      <w:r>
        <w:rPr>
          <w:rFonts w:ascii="Arial,Bold" w:hAnsi="Arial,Bold" w:eastAsia="Arial,Bold"/>
          <w:b/>
          <w:i w:val="0"/>
          <w:color w:val="221F1F"/>
          <w:sz w:val="10"/>
        </w:rPr>
        <w:t>20ns</w:t>
      </w:r>
    </w:p>
    <w:p>
      <w:pPr>
        <w:autoSpaceDN w:val="0"/>
        <w:tabs>
          <w:tab w:pos="2882" w:val="left"/>
          <w:tab w:pos="5492" w:val="left"/>
          <w:tab w:pos="8264" w:val="left"/>
          <w:tab w:pos="9126" w:val="left"/>
          <w:tab w:pos="9902" w:val="left"/>
        </w:tabs>
        <w:autoSpaceDE w:val="0"/>
        <w:widowControl/>
        <w:spacing w:line="360" w:lineRule="auto" w:before="0" w:after="0"/>
        <w:ind w:left="1980" w:right="0" w:firstLine="0"/>
        <w:jc w:val="left"/>
      </w:pPr>
      <w:r>
        <w:rPr>
          <w:rFonts w:ascii="Arial,Bold" w:hAnsi="Arial,Bold" w:eastAsia="Arial,Bold"/>
          <w:b/>
          <w:i w:val="0"/>
          <w:color w:val="221F1F"/>
          <w:sz w:val="11"/>
        </w:rPr>
        <w:t xml:space="preserve">20ns Pulse 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3"/>
        </w:rPr>
        <w:t xml:space="preserve">1 </w:t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>1.0</w:t>
      </w:r>
      <w:r>
        <w:tab/>
      </w:r>
      <w:r>
        <w:rPr>
          <w:rFonts w:ascii="CambriaMath" w:hAnsi="CambriaMath" w:eastAsia="CambriaMath"/>
          <w:b w:val="0"/>
          <w:i w:val="0"/>
          <w:color w:val="221F1F"/>
          <w:sz w:val="17"/>
        </w:rPr>
        <w:t>�</w:t>
      </w:r>
      <w:r>
        <w:rPr>
          <w:w w:val="98.75646071000533"/>
          <w:rFonts w:ascii="CambriaMath" w:hAnsi="CambriaMath" w:eastAsia="CambriaMath"/>
          <w:b w:val="0"/>
          <w:i w:val="0"/>
          <w:color w:val="221F1F"/>
          <w:sz w:val="11"/>
        </w:rPr>
        <w:t xml:space="preserve">subth  </w:t>
      </w:r>
      <w:r>
        <w:rPr>
          <w:rFonts w:ascii="CambriaMath" w:hAnsi="CambriaMath" w:eastAsia="CambriaMath"/>
          <w:b w:val="0"/>
          <w:i w:val="0"/>
          <w:color w:val="221F1F"/>
          <w:sz w:val="17"/>
        </w:rPr>
        <w:t xml:space="preserve">∝ exp( </w:t>
      </w:r>
      <w:r>
        <w:rPr>
          <w:rFonts w:ascii="CambriaMath" w:hAnsi="CambriaMath" w:eastAsia="CambriaMath"/>
          <w:b w:val="0"/>
          <w:i w:val="0"/>
          <w:color w:val="221F1F"/>
          <w:sz w:val="17"/>
        </w:rPr>
        <w:t>V</w:t>
      </w:r>
      <w:r>
        <w:rPr>
          <w:w w:val="98.75646071000533"/>
          <w:rFonts w:ascii="CambriaMath" w:hAnsi="CambriaMath" w:eastAsia="CambriaMath"/>
          <w:b w:val="0"/>
          <w:i w:val="0"/>
          <w:color w:val="221F1F"/>
          <w:sz w:val="11"/>
        </w:rPr>
        <w:t>G</w:t>
      </w:r>
      <w:r>
        <w:rPr>
          <w:rFonts w:ascii="CambriaMath" w:hAnsi="CambriaMath" w:eastAsia="CambriaMath"/>
          <w:b w:val="0"/>
          <w:i w:val="0"/>
          <w:color w:val="221F1F"/>
          <w:sz w:val="17"/>
        </w:rPr>
        <w:t>�V</w:t>
      </w:r>
      <w:r>
        <w:rPr>
          <w:w w:val="98.75646071000533"/>
          <w:rFonts w:ascii="CambriaMath" w:hAnsi="CambriaMath" w:eastAsia="CambriaMath"/>
          <w:b w:val="0"/>
          <w:i w:val="0"/>
          <w:color w:val="221F1F"/>
          <w:sz w:val="11"/>
        </w:rPr>
        <w:t>T</w:t>
      </w:r>
      <w:r>
        <w:rPr>
          <w:rFonts w:ascii="CambriaMath" w:hAnsi="CambriaMath" w:eastAsia="CambriaMath"/>
          <w:b w:val="0"/>
          <w:i w:val="0"/>
          <w:color w:val="221F1F"/>
          <w:sz w:val="17"/>
        </w:rPr>
        <w:t xml:space="preserve">) </w:t>
      </w:r>
      <w:r>
        <w:tab/>
      </w:r>
      <w:r>
        <w:rPr>
          <w:w w:val="98.20395076976102"/>
          <w:rFonts w:ascii="ArialUnicodeMS" w:hAnsi="ArialUnicodeMS" w:eastAsia="ArialUnicodeMS"/>
          <w:b w:val="0"/>
          <w:i w:val="0"/>
          <w:color w:val="221F1F"/>
          <w:sz w:val="17"/>
        </w:rPr>
        <w:t>ΔV</w:t>
      </w:r>
      <w:r>
        <w:rPr>
          <w:w w:val="96.31484349568686"/>
          <w:rFonts w:ascii="ArialUnicodeMS" w:hAnsi="ArialUnicodeMS" w:eastAsia="ArialUnicodeMS"/>
          <w:b w:val="0"/>
          <w:i w:val="0"/>
          <w:color w:val="221F1F"/>
          <w:sz w:val="12"/>
        </w:rPr>
        <w:t xml:space="preserve"> T</w:t>
      </w:r>
    </w:p>
    <w:p>
      <w:pPr>
        <w:autoSpaceDN w:val="0"/>
        <w:autoSpaceDE w:val="0"/>
        <w:widowControl/>
        <w:spacing w:line="235" w:lineRule="auto" w:before="0" w:after="0"/>
        <w:ind w:left="0" w:right="4952" w:firstLine="0"/>
        <w:jc w:val="right"/>
      </w:pP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>0.5</w:t>
      </w:r>
    </w:p>
    <w:p>
      <w:pPr>
        <w:autoSpaceDN w:val="0"/>
        <w:autoSpaceDE w:val="0"/>
        <w:widowControl/>
        <w:spacing w:line="230" w:lineRule="auto" w:before="168" w:after="0"/>
        <w:ind w:left="222" w:right="0" w:firstLine="0"/>
        <w:jc w:val="left"/>
      </w:pPr>
      <w:r>
        <w:rPr>
          <w:w w:val="98.45538506141077"/>
          <w:rFonts w:ascii="Arial,Bold" w:hAnsi="Arial,Bold" w:eastAsia="Arial,Bold"/>
          <w:b/>
          <w:i w:val="0"/>
          <w:color w:val="221F1F"/>
          <w:sz w:val="13"/>
        </w:rPr>
        <w:t>0</w:t>
      </w:r>
    </w:p>
    <w:p>
      <w:pPr>
        <w:autoSpaceDN w:val="0"/>
        <w:tabs>
          <w:tab w:pos="1062" w:val="left"/>
          <w:tab w:pos="1832" w:val="left"/>
          <w:tab w:pos="2604" w:val="left"/>
          <w:tab w:pos="2882" w:val="left"/>
        </w:tabs>
        <w:autoSpaceDE w:val="0"/>
        <w:widowControl/>
        <w:spacing w:line="245" w:lineRule="auto" w:before="0" w:after="0"/>
        <w:ind w:left="290" w:right="7632" w:firstLine="0"/>
        <w:jc w:val="left"/>
      </w:pPr>
      <w:r>
        <w:rPr>
          <w:w w:val="98.45538506141077"/>
          <w:rFonts w:ascii="Arial,Bold" w:hAnsi="Arial,Bold" w:eastAsia="Arial,Bold"/>
          <w:b/>
          <w:i w:val="0"/>
          <w:color w:val="221F1F"/>
          <w:sz w:val="13"/>
        </w:rPr>
        <w:t xml:space="preserve">3 </w:t>
      </w:r>
      <w:r>
        <w:tab/>
      </w:r>
      <w:r>
        <w:rPr>
          <w:w w:val="98.45538506141077"/>
          <w:rFonts w:ascii="Arial,Bold" w:hAnsi="Arial,Bold" w:eastAsia="Arial,Bold"/>
          <w:b/>
          <w:i w:val="0"/>
          <w:color w:val="221F1F"/>
          <w:sz w:val="13"/>
        </w:rPr>
        <w:t xml:space="preserve">4 </w:t>
      </w:r>
      <w:r>
        <w:tab/>
      </w:r>
      <w:r>
        <w:rPr>
          <w:w w:val="98.45538506141077"/>
          <w:rFonts w:ascii="Arial,Bold" w:hAnsi="Arial,Bold" w:eastAsia="Arial,Bold"/>
          <w:b/>
          <w:i w:val="0"/>
          <w:color w:val="221F1F"/>
          <w:sz w:val="13"/>
        </w:rPr>
        <w:t xml:space="preserve">5 </w:t>
      </w:r>
      <w:r>
        <w:tab/>
      </w:r>
      <w:r>
        <w:rPr>
          <w:w w:val="98.45538506141077"/>
          <w:rFonts w:ascii="Arial,Bold" w:hAnsi="Arial,Bold" w:eastAsia="Arial,Bold"/>
          <w:b/>
          <w:i w:val="0"/>
          <w:color w:val="221F1F"/>
          <w:sz w:val="13"/>
        </w:rPr>
        <w:t xml:space="preserve">6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13"/>
        </w:rPr>
        <w:t>0</w:t>
      </w:r>
    </w:p>
    <w:p>
      <w:pPr>
        <w:autoSpaceDN w:val="0"/>
        <w:tabs>
          <w:tab w:pos="3550" w:val="left"/>
          <w:tab w:pos="3970" w:val="left"/>
          <w:tab w:pos="4392" w:val="left"/>
          <w:tab w:pos="4782" w:val="left"/>
          <w:tab w:pos="5204" w:val="left"/>
          <w:tab w:pos="5492" w:val="left"/>
        </w:tabs>
        <w:autoSpaceDE w:val="0"/>
        <w:widowControl/>
        <w:spacing w:line="245" w:lineRule="auto" w:before="0" w:after="0"/>
        <w:ind w:left="3128" w:right="4896" w:firstLine="0"/>
        <w:jc w:val="left"/>
      </w:pPr>
      <w:r>
        <w:rPr>
          <w:rFonts w:ascii="Arial,Bold" w:hAnsi="Arial,Bold" w:eastAsia="Arial,Bold"/>
          <w:b/>
          <w:i w:val="0"/>
          <w:color w:val="221F1F"/>
          <w:sz w:val="13"/>
        </w:rPr>
        <w:t xml:space="preserve">20 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3"/>
        </w:rPr>
        <w:t xml:space="preserve">40 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3"/>
        </w:rPr>
        <w:t xml:space="preserve">60 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3"/>
        </w:rPr>
        <w:t xml:space="preserve">80 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3"/>
        </w:rPr>
        <w:t xml:space="preserve">100 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13"/>
        </w:rPr>
        <w:t xml:space="preserve">120 </w:t>
      </w:r>
      <w:r>
        <w:br/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>0.0</w:t>
      </w:r>
    </w:p>
    <w:p>
      <w:pPr>
        <w:autoSpaceDN w:val="0"/>
        <w:tabs>
          <w:tab w:pos="5722" w:val="left"/>
        </w:tabs>
        <w:autoSpaceDE w:val="0"/>
        <w:widowControl/>
        <w:spacing w:line="245" w:lineRule="auto" w:before="0" w:after="0"/>
        <w:ind w:left="5600" w:right="4752" w:firstLine="0"/>
        <w:jc w:val="left"/>
      </w:pP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br/>
      </w:r>
      <w:r>
        <w:tab/>
      </w:r>
      <w:r>
        <w:rPr>
          <w:w w:val="95.75499892234802"/>
          <w:rFonts w:ascii="Arial,Bold" w:hAnsi="Arial,Bold" w:eastAsia="Arial,Bold"/>
          <w:b/>
          <w:i w:val="0"/>
          <w:color w:val="221F1F"/>
          <w:sz w:val="8"/>
        </w:rPr>
        <w:t>0</w:t>
      </w:r>
    </w:p>
    <w:p>
      <w:pPr>
        <w:autoSpaceDN w:val="0"/>
        <w:tabs>
          <w:tab w:pos="6066" w:val="left"/>
        </w:tabs>
        <w:autoSpaceDE w:val="0"/>
        <w:widowControl/>
        <w:spacing w:line="245" w:lineRule="auto" w:before="0" w:after="0"/>
        <w:ind w:left="5944" w:right="4464" w:firstLine="0"/>
        <w:jc w:val="left"/>
      </w:pP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br/>
      </w:r>
      <w:r>
        <w:tab/>
      </w:r>
      <w:r>
        <w:rPr>
          <w:w w:val="95.75499892234802"/>
          <w:rFonts w:ascii="Arial,Bold" w:hAnsi="Arial,Bold" w:eastAsia="Arial,Bold"/>
          <w:b/>
          <w:i w:val="0"/>
          <w:color w:val="221F1F"/>
          <w:sz w:val="8"/>
        </w:rPr>
        <w:t>2</w:t>
      </w:r>
    </w:p>
    <w:p>
      <w:pPr>
        <w:autoSpaceDN w:val="0"/>
        <w:tabs>
          <w:tab w:pos="6412" w:val="left"/>
        </w:tabs>
        <w:autoSpaceDE w:val="0"/>
        <w:widowControl/>
        <w:spacing w:line="245" w:lineRule="auto" w:before="0" w:after="0"/>
        <w:ind w:left="6288" w:right="4032" w:firstLine="0"/>
        <w:jc w:val="left"/>
      </w:pP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br/>
      </w:r>
      <w:r>
        <w:tab/>
      </w:r>
      <w:r>
        <w:rPr>
          <w:w w:val="95.75499892234802"/>
          <w:rFonts w:ascii="Arial,Bold" w:hAnsi="Arial,Bold" w:eastAsia="Arial,Bold"/>
          <w:b/>
          <w:i w:val="0"/>
          <w:color w:val="221F1F"/>
          <w:sz w:val="8"/>
        </w:rPr>
        <w:t>4</w:t>
      </w:r>
    </w:p>
    <w:p>
      <w:pPr>
        <w:autoSpaceDN w:val="0"/>
        <w:tabs>
          <w:tab w:pos="6756" w:val="left"/>
        </w:tabs>
        <w:autoSpaceDE w:val="0"/>
        <w:widowControl/>
        <w:spacing w:line="245" w:lineRule="auto" w:before="0" w:after="0"/>
        <w:ind w:left="6634" w:right="3744" w:firstLine="0"/>
        <w:jc w:val="left"/>
      </w:pP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br/>
      </w:r>
      <w:r>
        <w:tab/>
      </w:r>
      <w:r>
        <w:rPr>
          <w:w w:val="95.75499892234802"/>
          <w:rFonts w:ascii="Arial,Bold" w:hAnsi="Arial,Bold" w:eastAsia="Arial,Bold"/>
          <w:b/>
          <w:i w:val="0"/>
          <w:color w:val="221F1F"/>
          <w:sz w:val="8"/>
        </w:rPr>
        <w:t>6</w:t>
      </w:r>
    </w:p>
    <w:p>
      <w:pPr>
        <w:autoSpaceDN w:val="0"/>
        <w:tabs>
          <w:tab w:pos="7098" w:val="left"/>
        </w:tabs>
        <w:autoSpaceDE w:val="0"/>
        <w:widowControl/>
        <w:spacing w:line="245" w:lineRule="auto" w:before="0" w:after="0"/>
        <w:ind w:left="6976" w:right="3456" w:firstLine="0"/>
        <w:jc w:val="left"/>
      </w:pP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br/>
      </w:r>
      <w:r>
        <w:tab/>
      </w:r>
      <w:r>
        <w:rPr>
          <w:w w:val="95.75499892234802"/>
          <w:rFonts w:ascii="Arial,Bold" w:hAnsi="Arial,Bold" w:eastAsia="Arial,Bold"/>
          <w:b/>
          <w:i w:val="0"/>
          <w:color w:val="221F1F"/>
          <w:sz w:val="8"/>
        </w:rPr>
        <w:t>8</w:t>
      </w:r>
    </w:p>
    <w:p>
      <w:pPr>
        <w:autoSpaceDN w:val="0"/>
        <w:tabs>
          <w:tab w:pos="7426" w:val="left"/>
        </w:tabs>
        <w:autoSpaceDE w:val="0"/>
        <w:widowControl/>
        <w:spacing w:line="245" w:lineRule="auto" w:before="0" w:after="0"/>
        <w:ind w:left="7304" w:right="3024" w:firstLine="0"/>
        <w:jc w:val="left"/>
      </w:pP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br/>
      </w:r>
      <w:r>
        <w:tab/>
      </w:r>
      <w:r>
        <w:rPr>
          <w:w w:val="95.75499892234802"/>
          <w:rFonts w:ascii="Arial,Bold" w:hAnsi="Arial,Bold" w:eastAsia="Arial,Bold"/>
          <w:b/>
          <w:i w:val="0"/>
          <w:color w:val="221F1F"/>
          <w:sz w:val="8"/>
        </w:rPr>
        <w:t>10</w:t>
      </w:r>
    </w:p>
    <w:p>
      <w:pPr>
        <w:autoSpaceDN w:val="0"/>
        <w:tabs>
          <w:tab w:pos="7770" w:val="left"/>
          <w:tab w:pos="8006" w:val="left"/>
          <w:tab w:pos="8234" w:val="left"/>
        </w:tabs>
        <w:autoSpaceDE w:val="0"/>
        <w:widowControl/>
        <w:spacing w:line="288" w:lineRule="auto" w:before="0" w:after="0"/>
        <w:ind w:left="7646" w:right="1728" w:firstLine="0"/>
        <w:jc w:val="left"/>
      </w:pP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tab/>
      </w:r>
      <w:r>
        <w:rPr>
          <w:w w:val="95.75499892234802"/>
          <w:rFonts w:ascii="Arial,Bold" w:hAnsi="Arial,Bold" w:eastAsia="Arial,Bold"/>
          <w:b/>
          <w:i w:val="0"/>
          <w:color w:val="221F1F"/>
          <w:sz w:val="8"/>
        </w:rPr>
        <w:t xml:space="preserve">12 </w:t>
      </w:r>
      <w:r>
        <w:tab/>
      </w:r>
      <w:r>
        <w:rPr>
          <w:w w:val="98.20395076976102"/>
          <w:rFonts w:ascii="ArialUnicodeMS" w:hAnsi="ArialUnicodeMS" w:eastAsia="ArialUnicodeMS"/>
          <w:b w:val="0"/>
          <w:i w:val="0"/>
          <w:color w:val="221F1F"/>
          <w:sz w:val="17"/>
        </w:rPr>
        <w:t>V</w:t>
      </w:r>
      <w:r>
        <w:rPr>
          <w:w w:val="96.31484349568686"/>
          <w:rFonts w:ascii="ArialUnicodeMS" w:hAnsi="ArialUnicodeMS" w:eastAsia="ArialUnicodeMS"/>
          <w:b w:val="0"/>
          <w:i w:val="0"/>
          <w:color w:val="221F1F"/>
          <w:sz w:val="12"/>
        </w:rPr>
        <w:t>G</w:t>
      </w:r>
      <w:r>
        <w:br/>
      </w:r>
      <w:r>
        <w:tab/>
      </w:r>
      <w:r>
        <w:rPr>
          <w:rFonts w:ascii="CambriaMath" w:hAnsi="CambriaMath" w:eastAsia="CambriaMath"/>
          <w:b w:val="0"/>
          <w:i w:val="0"/>
          <w:color w:val="221F1F"/>
          <w:sz w:val="16"/>
        </w:rPr>
        <w:t xml:space="preserve">� = </w:t>
      </w:r>
      <w:r>
        <w:rPr>
          <w:rFonts w:ascii="CambriaMath" w:hAnsi="CambriaMath" w:eastAsia="CambriaMath"/>
          <w:b w:val="0"/>
          <w:i w:val="0"/>
          <w:color w:val="221F1F"/>
          <w:sz w:val="16"/>
        </w:rPr>
        <w:t>∂V</w:t>
      </w:r>
      <w:r>
        <w:rPr>
          <w:w w:val="102.48186111450195"/>
          <w:rFonts w:ascii="CambriaMath" w:hAnsi="CambriaMath" w:eastAsia="CambriaMath"/>
          <w:b w:val="0"/>
          <w:i w:val="0"/>
          <w:color w:val="221F1F"/>
          <w:sz w:val="10"/>
        </w:rPr>
        <w:t>G</w:t>
      </w:r>
    </w:p>
    <w:p>
      <w:pPr>
        <w:autoSpaceDN w:val="0"/>
        <w:tabs>
          <w:tab w:pos="9032" w:val="left"/>
          <w:tab w:pos="9894" w:val="left"/>
        </w:tabs>
        <w:autoSpaceDE w:val="0"/>
        <w:widowControl/>
        <w:spacing w:line="262" w:lineRule="auto" w:before="0" w:after="0"/>
        <w:ind w:left="8580" w:right="0" w:firstLine="0"/>
        <w:jc w:val="left"/>
      </w:pPr>
      <w:r>
        <w:rPr>
          <w:rFonts w:ascii="CambriaMath" w:hAnsi="CambriaMath" w:eastAsia="CambriaMath"/>
          <w:b w:val="0"/>
          <w:i w:val="0"/>
          <w:color w:val="221F1F"/>
          <w:sz w:val="16"/>
        </w:rPr>
        <w:t>∂φ</w:t>
      </w:r>
      <w:r>
        <w:rPr>
          <w:w w:val="102.48186111450195"/>
          <w:rFonts w:ascii="CambriaMath" w:hAnsi="CambriaMath" w:eastAsia="CambriaMath"/>
          <w:b w:val="0"/>
          <w:i w:val="0"/>
          <w:color w:val="221F1F"/>
          <w:sz w:val="10"/>
        </w:rPr>
        <w:t xml:space="preserve">S </w:t>
      </w:r>
      <w:r>
        <w:tab/>
      </w:r>
      <w:r>
        <w:rPr>
          <w:rFonts w:ascii="ArialUnicodeMS" w:hAnsi="ArialUnicodeMS" w:eastAsia="ArialUnicodeMS"/>
          <w:b w:val="0"/>
          <w:i w:val="0"/>
          <w:color w:val="32B45C"/>
          <w:sz w:val="14"/>
        </w:rPr>
        <w:t xml:space="preserve">60 mV/dec </w:t>
      </w:r>
      <w:r>
        <w:tab/>
      </w:r>
      <w:r>
        <w:rPr>
          <w:w w:val="98.20395076976102"/>
          <w:rFonts w:ascii="ArialUnicodeMS" w:hAnsi="ArialUnicodeMS" w:eastAsia="ArialUnicodeMS"/>
          <w:b w:val="0"/>
          <w:i w:val="0"/>
          <w:color w:val="221F1F"/>
          <w:sz w:val="17"/>
        </w:rPr>
        <w:t>I</w:t>
      </w:r>
      <w:r>
        <w:rPr>
          <w:w w:val="96.31484349568686"/>
          <w:rFonts w:ascii="ArialUnicodeMS" w:hAnsi="ArialUnicodeMS" w:eastAsia="ArialUnicodeMS"/>
          <w:b w:val="0"/>
          <w:i w:val="0"/>
          <w:color w:val="221F1F"/>
          <w:sz w:val="12"/>
        </w:rPr>
        <w:t>on</w:t>
      </w:r>
      <w:r>
        <w:rPr>
          <w:w w:val="98.20395076976102"/>
          <w:rFonts w:ascii="ArialUnicodeMS" w:hAnsi="ArialUnicodeMS" w:eastAsia="ArialUnicodeMS"/>
          <w:b w:val="0"/>
          <w:i w:val="0"/>
          <w:color w:val="221F1F"/>
          <w:sz w:val="17"/>
        </w:rPr>
        <w:t>/I</w:t>
      </w:r>
      <w:r>
        <w:rPr>
          <w:w w:val="96.31484349568686"/>
          <w:rFonts w:ascii="ArialUnicodeMS" w:hAnsi="ArialUnicodeMS" w:eastAsia="ArialUnicodeMS"/>
          <w:b w:val="0"/>
          <w:i w:val="0"/>
          <w:color w:val="221F1F"/>
          <w:sz w:val="12"/>
        </w:rPr>
        <w:t>off</w:t>
      </w:r>
    </w:p>
    <w:p>
      <w:pPr>
        <w:autoSpaceDN w:val="0"/>
        <w:tabs>
          <w:tab w:pos="3574" w:val="left"/>
          <w:tab w:pos="6180" w:val="left"/>
          <w:tab w:pos="8014" w:val="left"/>
          <w:tab w:pos="8588" w:val="left"/>
          <w:tab w:pos="9072" w:val="left"/>
          <w:tab w:pos="10044" w:val="left"/>
        </w:tabs>
        <w:autoSpaceDE w:val="0"/>
        <w:widowControl/>
        <w:spacing w:line="295" w:lineRule="auto" w:before="94" w:after="0"/>
        <w:ind w:left="1198" w:right="0" w:firstLine="0"/>
        <w:jc w:val="left"/>
      </w:pPr>
      <w:r>
        <w:rPr>
          <w:w w:val="97.73538296039288"/>
          <w:rFonts w:ascii="Arial,Bold" w:hAnsi="Arial,Bold" w:eastAsia="Arial,Bold"/>
          <w:b/>
          <w:i w:val="0"/>
          <w:color w:val="221F1F"/>
          <w:sz w:val="13"/>
        </w:rPr>
        <w:t xml:space="preserve">P/E Voltage </w:t>
      </w:r>
      <w:r>
        <w:tab/>
      </w:r>
      <w:r>
        <w:rPr>
          <w:w w:val="101.52166684468587"/>
          <w:rFonts w:ascii="Arial,Bold" w:hAnsi="Arial,Bold" w:eastAsia="Arial,Bold"/>
          <w:b/>
          <w:i w:val="0"/>
          <w:color w:val="221F1F"/>
          <w:sz w:val="12"/>
        </w:rPr>
        <w:t>P/E pulse speed</w:t>
      </w:r>
      <w:r>
        <w:rPr>
          <w:w w:val="103.21571486336845"/>
          <w:rFonts w:ascii="Arial,Bold" w:hAnsi="Arial,Bold" w:eastAsia="Arial,Bold"/>
          <w:b/>
          <w:i w:val="0"/>
          <w:color w:val="221F1F"/>
          <w:sz w:val="14"/>
        </w:rPr>
        <w:t>(</w:t>
      </w:r>
      <w:r>
        <w:rPr>
          <w:w w:val="101.52166684468587"/>
          <w:rFonts w:ascii="Arial,Bold" w:hAnsi="Arial,Bold" w:eastAsia="Arial,Bold"/>
          <w:b/>
          <w:i w:val="0"/>
          <w:color w:val="221F1F"/>
          <w:sz w:val="12"/>
        </w:rPr>
        <w:t>ns</w:t>
      </w:r>
      <w:r>
        <w:rPr>
          <w:w w:val="103.21571486336845"/>
          <w:rFonts w:ascii="Arial,Bold" w:hAnsi="Arial,Bold" w:eastAsia="Arial,Bold"/>
          <w:b/>
          <w:i w:val="0"/>
          <w:color w:val="221F1F"/>
          <w:sz w:val="14"/>
        </w:rPr>
        <w:t xml:space="preserve">) </w:t>
      </w:r>
      <w:r>
        <w:tab/>
      </w:r>
      <w:r>
        <w:rPr>
          <w:w w:val="98.36923159085788"/>
          <w:rFonts w:ascii="Arial,Bold" w:hAnsi="Arial,Bold" w:eastAsia="Arial,Bold"/>
          <w:b/>
          <w:i w:val="0"/>
          <w:color w:val="221F1F"/>
          <w:sz w:val="13"/>
        </w:rPr>
        <w:t xml:space="preserve">Number of P/E cycles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Fig.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12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Schematic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transfer</w:t>
      </w:r>
    </w:p>
    <w:p>
      <w:pPr>
        <w:autoSpaceDN w:val="0"/>
        <w:tabs>
          <w:tab w:pos="5422" w:val="left"/>
          <w:tab w:pos="8014" w:val="left"/>
        </w:tabs>
        <w:autoSpaceDE w:val="0"/>
        <w:widowControl/>
        <w:spacing w:line="230" w:lineRule="exact" w:before="0" w:after="0"/>
        <w:ind w:left="172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Fig. 10</w:t>
      </w:r>
      <w:r>
        <w:rPr>
          <w:w w:val="101.0793685913086"/>
          <w:rFonts w:ascii="Symbol" w:hAnsi="Symbol" w:eastAsia="Symbol"/>
          <w:b w:val="0"/>
          <w:i w:val="0"/>
          <w:color w:val="221F1F"/>
          <w:sz w:val="16"/>
        </w:rPr>
        <w:t xml:space="preserve"> Δ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as the function of (a) P/E voltage and (b) pulse speed. Various P/E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Fig. 11</w:t>
      </w:r>
      <w:r>
        <w:rPr>
          <w:w w:val="101.0793685913086"/>
          <w:rFonts w:ascii="Symbol" w:hAnsi="Symbol" w:eastAsia="Symbol"/>
          <w:b w:val="0"/>
          <w:i w:val="0"/>
          <w:color w:val="221F1F"/>
          <w:sz w:val="16"/>
        </w:rPr>
        <w:t xml:space="preserve"> Δ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versus P/E cycles with</w:t>
      </w:r>
      <w:r>
        <w:rPr>
          <w:w w:val="101.0793685913086"/>
          <w:rFonts w:ascii="PMingLiU" w:hAnsi="PMingLiU" w:eastAsia="PMingLiU"/>
          <w:b w:val="0"/>
          <w:i w:val="0"/>
          <w:color w:val="221F1F"/>
          <w:sz w:val="16"/>
        </w:rPr>
        <w:t xml:space="preserve"> ±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4 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characteristics of FeNVM and versatile</w:t>
      </w:r>
    </w:p>
    <w:p>
      <w:pPr>
        <w:autoSpaceDN w:val="0"/>
        <w:tabs>
          <w:tab w:pos="5422" w:val="left"/>
          <w:tab w:pos="8014" w:val="left"/>
        </w:tabs>
        <w:autoSpaceDE w:val="0"/>
        <w:widowControl/>
        <w:spacing w:line="178" w:lineRule="exact" w:before="0" w:after="0"/>
        <w:ind w:left="172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voltages (≤ 6V) and speeds (≤100 ns) were tested and verified in 1T FeNVM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V P/E voltages at a 20ns speed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. No 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memory. Sub-60mV/dec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SS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(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m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&lt;1) and</w:t>
      </w:r>
    </w:p>
    <w:p>
      <w:pPr>
        <w:autoSpaceDN w:val="0"/>
        <w:tabs>
          <w:tab w:pos="5422" w:val="left"/>
          <w:tab w:pos="8014" w:val="left"/>
        </w:tabs>
        <w:autoSpaceDE w:val="0"/>
        <w:widowControl/>
        <w:spacing w:line="182" w:lineRule="exact" w:before="0" w:after="0"/>
        <w:ind w:left="172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and versatile memory devices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>.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The fastest 20ns pulse (inset) was employed in </w:t>
      </w:r>
      <w:r>
        <w:tab/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significant degradation is observed up 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low subthreshold leakage can stabilize</w:t>
      </w:r>
    </w:p>
    <w:p>
      <w:pPr>
        <w:autoSpaceDN w:val="0"/>
        <w:autoSpaceDE w:val="0"/>
        <w:widowControl/>
        <w:spacing w:line="233" w:lineRule="auto" w:before="0" w:after="0"/>
        <w:ind w:left="172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endurancecyclingtest.</w:t>
      </w:r>
    </w:p>
    <w:p>
      <w:pPr>
        <w:autoSpaceDN w:val="0"/>
        <w:tabs>
          <w:tab w:pos="3070" w:val="left"/>
          <w:tab w:pos="5422" w:val="left"/>
          <w:tab w:pos="8014" w:val="left"/>
        </w:tabs>
        <w:autoSpaceDE w:val="0"/>
        <w:widowControl/>
        <w:spacing w:line="88" w:lineRule="exact" w:before="0" w:after="0"/>
        <w:ind w:left="316" w:right="0" w:firstLine="0"/>
        <w:jc w:val="left"/>
      </w:pPr>
      <w:r>
        <w:rPr>
          <w:rFonts w:ascii="Arial,Bold" w:hAnsi="Arial,Bold" w:eastAsia="Arial,Bold"/>
          <w:b/>
          <w:i w:val="0"/>
          <w:color w:val="221F1F"/>
          <w:sz w:val="8"/>
        </w:rPr>
        <w:t>-1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 xml:space="preserve">-4 </w:t>
      </w:r>
      <w:r>
        <w:tab/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>to 10</w:t>
      </w:r>
      <w:r>
        <w:rPr>
          <w:w w:val="102.91899681091307"/>
          <w:rFonts w:ascii="Times" w:hAnsi="Times" w:eastAsia="Times"/>
          <w:b w:val="0"/>
          <w:i w:val="0"/>
          <w:color w:val="221F1F"/>
          <w:sz w:val="10"/>
        </w:rPr>
        <w:t>12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>cyclesevenat 85</w:t>
      </w:r>
      <w:r>
        <w:rPr>
          <w:w w:val="102.91899681091307"/>
          <w:rFonts w:ascii="Times" w:hAnsi="Times" w:eastAsia="Times"/>
          <w:b w:val="0"/>
          <w:i w:val="0"/>
          <w:color w:val="221F1F"/>
          <w:sz w:val="10"/>
        </w:rPr>
        <w:t>o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C. </w:t>
      </w:r>
      <w:r>
        <w:tab/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on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/I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off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ratio and</w:t>
      </w:r>
      <w:r>
        <w:rPr>
          <w:w w:val="101.0793685913086"/>
          <w:rFonts w:ascii="Symbol" w:hAnsi="Symbol" w:eastAsia="Symbol"/>
          <w:b w:val="0"/>
          <w:i w:val="0"/>
          <w:color w:val="221F1F"/>
          <w:sz w:val="16"/>
        </w:rPr>
        <w:t xml:space="preserve"> Δ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V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window.</w:t>
      </w:r>
    </w:p>
    <w:p>
      <w:pPr>
        <w:autoSpaceDN w:val="0"/>
        <w:tabs>
          <w:tab w:pos="2938" w:val="left"/>
        </w:tabs>
        <w:autoSpaceDE w:val="0"/>
        <w:widowControl/>
        <w:spacing w:line="238" w:lineRule="auto" w:before="0" w:after="0"/>
        <w:ind w:left="182" w:right="0" w:firstLine="0"/>
        <w:jc w:val="lef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tab/>
      </w: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>10</w:t>
      </w:r>
    </w:p>
    <w:p>
      <w:pPr>
        <w:autoSpaceDN w:val="0"/>
        <w:tabs>
          <w:tab w:pos="2268" w:val="left"/>
          <w:tab w:pos="2402" w:val="left"/>
          <w:tab w:pos="4978" w:val="left"/>
          <w:tab w:pos="5254" w:val="left"/>
          <w:tab w:pos="5914" w:val="left"/>
          <w:tab w:pos="6582" w:val="left"/>
          <w:tab w:pos="7596" w:val="left"/>
          <w:tab w:pos="8552" w:val="left"/>
          <w:tab w:pos="9574" w:val="left"/>
        </w:tabs>
        <w:autoSpaceDE w:val="0"/>
        <w:widowControl/>
        <w:spacing w:line="250" w:lineRule="auto" w:before="0" w:after="0"/>
        <w:ind w:left="544" w:right="0" w:firstLine="0"/>
        <w:jc w:val="left"/>
      </w:pPr>
      <w:r>
        <w:rPr>
          <w:w w:val="101.23230860783504"/>
          <w:rFonts w:ascii="Arial,Bold" w:hAnsi="Arial,Bold" w:eastAsia="Arial,Bold"/>
          <w:b/>
          <w:i w:val="0"/>
          <w:color w:val="221F1F"/>
          <w:sz w:val="13"/>
        </w:rPr>
        <w:t xml:space="preserve">P/E= +4V/-4V @ 20ns </w:t>
      </w:r>
      <w:r>
        <w:tab/>
      </w:r>
      <w:r>
        <w:rPr>
          <w:w w:val="101.23230860783504"/>
          <w:rFonts w:ascii="Arial,Bold" w:hAnsi="Arial,Bold" w:eastAsia="Arial,Bold"/>
          <w:b/>
          <w:i w:val="0"/>
          <w:color w:val="221F1F"/>
          <w:sz w:val="13"/>
        </w:rPr>
        <w:t xml:space="preserve">25 </w:t>
      </w:r>
      <w:r>
        <w:rPr>
          <w:rFonts w:ascii="Arial,Bold" w:hAnsi="Arial,Bold" w:eastAsia="Arial,Bold"/>
          <w:b/>
          <w:i w:val="0"/>
          <w:color w:val="221F1F"/>
          <w:sz w:val="8"/>
        </w:rPr>
        <w:t>o</w:t>
      </w:r>
      <w:r>
        <w:rPr>
          <w:w w:val="101.23230860783504"/>
          <w:rFonts w:ascii="Arial,Bold" w:hAnsi="Arial,Bold" w:eastAsia="Arial,Bold"/>
          <w:b/>
          <w:i w:val="0"/>
          <w:color w:val="221F1F"/>
          <w:sz w:val="13"/>
        </w:rPr>
        <w:t xml:space="preserve">C </w:t>
      </w:r>
      <w:r>
        <w:tab/>
      </w:r>
      <w:r>
        <w:rPr>
          <w:w w:val="102.34768940852238"/>
          <w:rFonts w:ascii="Arial,Bold" w:hAnsi="Arial,Bold" w:eastAsia="Arial,Bold"/>
          <w:b/>
          <w:i w:val="0"/>
          <w:color w:val="221F1F"/>
          <w:sz w:val="13"/>
        </w:rPr>
        <w:t xml:space="preserve">@ </w:t>
      </w:r>
      <w:r>
        <w:rPr>
          <w:w w:val="96.43428666251046"/>
          <w:rFonts w:ascii="Arial,Bold" w:hAnsi="Arial,Bold" w:eastAsia="Arial,Bold"/>
          <w:b/>
          <w:i w:val="0"/>
          <w:color w:val="221F1F"/>
          <w:sz w:val="14"/>
        </w:rPr>
        <w:t xml:space="preserve">85 </w:t>
      </w:r>
      <w:r>
        <w:rPr>
          <w:w w:val="101.49749517440796"/>
          <w:rFonts w:ascii="Arial,Bold" w:hAnsi="Arial,Bold" w:eastAsia="Arial,Bold"/>
          <w:b/>
          <w:i w:val="0"/>
          <w:color w:val="221F1F"/>
          <w:sz w:val="8"/>
        </w:rPr>
        <w:t>o</w:t>
      </w:r>
      <w:r>
        <w:rPr>
          <w:w w:val="96.43428666251046"/>
          <w:rFonts w:ascii="Arial,Bold" w:hAnsi="Arial,Bold" w:eastAsia="Arial,Bold"/>
          <w:b/>
          <w:i w:val="0"/>
          <w:color w:val="221F1F"/>
          <w:sz w:val="14"/>
        </w:rPr>
        <w:t xml:space="preserve">C </w:t>
      </w:r>
      <w:r>
        <w:tab/>
      </w:r>
      <w:r>
        <w:rPr>
          <w:w w:val="101.0793685913086"/>
          <w:rFonts w:ascii="TimesNewRoman,Bold" w:hAnsi="TimesNewRoman,Bold" w:eastAsia="TimesNewRoman,Bold"/>
          <w:b/>
          <w:i w:val="0"/>
          <w:color w:val="221F1F"/>
          <w:sz w:val="16"/>
        </w:rPr>
        <w:t xml:space="preserve">1T </w:t>
      </w:r>
      <w:r>
        <w:tab/>
      </w:r>
      <w:r>
        <w:rPr>
          <w:w w:val="101.0793685913086"/>
          <w:rFonts w:ascii="TimesNewRoman,Bold" w:hAnsi="TimesNewRoman,Bold" w:eastAsia="TimesNewRoman,Bold"/>
          <w:b/>
          <w:i w:val="0"/>
          <w:color w:val="221F1F"/>
          <w:sz w:val="16"/>
        </w:rPr>
        <w:t xml:space="preserve">FinFET </w:t>
      </w:r>
      <w:r>
        <w:tab/>
      </w:r>
      <w:r>
        <w:rPr>
          <w:w w:val="101.0793685913086"/>
          <w:rFonts w:ascii="TimesNewRoman,Bold" w:hAnsi="TimesNewRoman,Bold" w:eastAsia="TimesNewRoman,Bold"/>
          <w:b/>
          <w:i w:val="0"/>
          <w:color w:val="221F1F"/>
          <w:sz w:val="16"/>
        </w:rPr>
        <w:t xml:space="preserve">HfSiO </w:t>
      </w:r>
      <w:r>
        <w:tab/>
      </w:r>
      <w:r>
        <w:rPr>
          <w:w w:val="101.0793685913086"/>
          <w:rFonts w:ascii="TimesNewRoman,Bold" w:hAnsi="TimesNewRoman,Bold" w:eastAsia="TimesNewRoman,Bold"/>
          <w:b/>
          <w:i w:val="0"/>
          <w:color w:val="221F1F"/>
          <w:sz w:val="16"/>
        </w:rPr>
        <w:t xml:space="preserve">HfZrO </w:t>
      </w:r>
      <w:r>
        <w:tab/>
      </w:r>
      <w:r>
        <w:rPr>
          <w:w w:val="101.0793685913086"/>
          <w:rFonts w:ascii="TimesNewRoman,Bold" w:hAnsi="TimesNewRoman,Bold" w:eastAsia="TimesNewRoman,Bold"/>
          <w:b/>
          <w:i w:val="0"/>
          <w:color w:val="221F1F"/>
          <w:sz w:val="16"/>
        </w:rPr>
        <w:t xml:space="preserve">Versatile </w:t>
      </w:r>
    </w:p>
    <w:p>
      <w:pPr>
        <w:autoSpaceDN w:val="0"/>
        <w:autoSpaceDE w:val="0"/>
        <w:widowControl/>
        <w:spacing w:line="230" w:lineRule="auto" w:before="0" w:after="0"/>
        <w:ind w:left="316" w:right="0" w:firstLine="0"/>
        <w:jc w:val="left"/>
      </w:pPr>
      <w:r>
        <w:rPr>
          <w:rFonts w:ascii="Arial,Bold" w:hAnsi="Arial,Bold" w:eastAsia="Arial,Bold"/>
          <w:b/>
          <w:i w:val="0"/>
          <w:color w:val="221F1F"/>
          <w:sz w:val="8"/>
        </w:rPr>
        <w:t>-3</w:t>
      </w:r>
    </w:p>
    <w:p>
      <w:pPr>
        <w:autoSpaceDN w:val="0"/>
        <w:tabs>
          <w:tab w:pos="2268" w:val="left"/>
          <w:tab w:pos="2402" w:val="left"/>
          <w:tab w:pos="3070" w:val="left"/>
          <w:tab w:pos="5706" w:val="left"/>
          <w:tab w:pos="6494" w:val="left"/>
          <w:tab w:pos="7418" w:val="left"/>
          <w:tab w:pos="8522" w:val="left"/>
          <w:tab w:pos="9588" w:val="left"/>
        </w:tabs>
        <w:autoSpaceDE w:val="0"/>
        <w:widowControl/>
        <w:spacing w:line="288" w:lineRule="auto" w:before="0" w:after="0"/>
        <w:ind w:left="182" w:right="0" w:firstLine="0"/>
        <w:jc w:val="lef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tab/>
      </w:r>
      <w:r>
        <w:rPr>
          <w:w w:val="101.23230860783504"/>
          <w:rFonts w:ascii="Arial,Bold" w:hAnsi="Arial,Bold" w:eastAsia="Arial,Bold"/>
          <w:b/>
          <w:i w:val="0"/>
          <w:color w:val="221F1F"/>
          <w:sz w:val="13"/>
        </w:rPr>
        <w:t xml:space="preserve">85 </w:t>
      </w:r>
      <w:r>
        <w:rPr>
          <w:rFonts w:ascii="Arial,Bold" w:hAnsi="Arial,Bold" w:eastAsia="Arial,Bold"/>
          <w:b/>
          <w:i w:val="0"/>
          <w:color w:val="221F1F"/>
          <w:sz w:val="8"/>
        </w:rPr>
        <w:t>o</w:t>
      </w:r>
      <w:r>
        <w:rPr>
          <w:w w:val="101.23230860783504"/>
          <w:rFonts w:ascii="Arial,Bold" w:hAnsi="Arial,Bold" w:eastAsia="Arial,Bold"/>
          <w:b/>
          <w:i w:val="0"/>
          <w:color w:val="221F1F"/>
          <w:sz w:val="13"/>
        </w:rPr>
        <w:t>C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 xml:space="preserve">-6 </w:t>
      </w:r>
      <w:r>
        <w:tab/>
      </w:r>
      <w:r>
        <w:rPr>
          <w:w w:val="101.0793685913086"/>
          <w:rFonts w:ascii="TimesNewRoman,Bold" w:hAnsi="TimesNewRoman,Bold" w:eastAsia="TimesNewRoman,Bold"/>
          <w:b/>
          <w:i w:val="0"/>
          <w:color w:val="221F1F"/>
          <w:sz w:val="16"/>
        </w:rPr>
        <w:t xml:space="preserve">Memory </w:t>
      </w:r>
      <w:r>
        <w:tab/>
      </w:r>
      <w:r>
        <w:rPr>
          <w:w w:val="101.0793685913086"/>
          <w:rFonts w:ascii="TimesNewRoman,Bold" w:hAnsi="TimesNewRoman,Bold" w:eastAsia="TimesNewRoman,Bold"/>
          <w:b/>
          <w:i w:val="0"/>
          <w:color w:val="221F1F"/>
          <w:sz w:val="16"/>
        </w:rPr>
        <w:t xml:space="preserve">DRAM 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[4] </w:t>
      </w:r>
      <w:r>
        <w:tab/>
      </w:r>
      <w:r>
        <w:rPr>
          <w:w w:val="101.0793685913086"/>
          <w:rFonts w:ascii="TimesNewRoman,Bold" w:hAnsi="TimesNewRoman,Bold" w:eastAsia="TimesNewRoman,Bold"/>
          <w:b/>
          <w:i w:val="0"/>
          <w:color w:val="221F1F"/>
          <w:sz w:val="16"/>
        </w:rPr>
        <w:t>FeNVM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[2] </w:t>
      </w:r>
      <w:r>
        <w:tab/>
      </w:r>
      <w:r>
        <w:rPr>
          <w:w w:val="101.0793685913086"/>
          <w:rFonts w:ascii="TimesNewRoman,Bold" w:hAnsi="TimesNewRoman,Bold" w:eastAsia="TimesNewRoman,Bold"/>
          <w:b/>
          <w:i w:val="0"/>
          <w:color w:val="221F1F"/>
          <w:sz w:val="16"/>
        </w:rPr>
        <w:t xml:space="preserve">FeNVM </w:t>
      </w:r>
      <w:r>
        <w:tab/>
      </w:r>
      <w:r>
        <w:rPr>
          <w:w w:val="101.0793685913086"/>
          <w:rFonts w:ascii="TimesNewRoman,Bold" w:hAnsi="TimesNewRoman,Bold" w:eastAsia="TimesNewRoman,Bold"/>
          <w:b/>
          <w:i w:val="0"/>
          <w:color w:val="221F1F"/>
          <w:sz w:val="16"/>
        </w:rPr>
        <w:t>Memory</w:t>
      </w:r>
    </w:p>
    <w:p>
      <w:pPr>
        <w:autoSpaceDN w:val="0"/>
        <w:tabs>
          <w:tab w:pos="316" w:val="left"/>
          <w:tab w:pos="2938" w:val="left"/>
        </w:tabs>
        <w:autoSpaceDE w:val="0"/>
        <w:widowControl/>
        <w:spacing w:line="245" w:lineRule="auto" w:before="0" w:after="0"/>
        <w:ind w:left="182" w:right="7488" w:firstLine="0"/>
        <w:jc w:val="lef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>10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 xml:space="preserve">-5 </w:t>
      </w:r>
      <w:r>
        <w:br/>
      </w:r>
      <w:r>
        <w:tab/>
      </w: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>10</w:t>
      </w:r>
    </w:p>
    <w:p>
      <w:pPr>
        <w:autoSpaceDN w:val="0"/>
        <w:tabs>
          <w:tab w:pos="3466" w:val="left"/>
        </w:tabs>
        <w:autoSpaceDE w:val="0"/>
        <w:widowControl/>
        <w:spacing w:line="247" w:lineRule="auto" w:before="0" w:after="0"/>
        <w:ind w:left="3442" w:right="6048" w:firstLine="0"/>
        <w:jc w:val="left"/>
      </w:pPr>
      <w:r>
        <w:rPr>
          <w:w w:val="102.34768940852238"/>
          <w:rFonts w:ascii="Arial,Bold" w:hAnsi="Arial,Bold" w:eastAsia="Arial,Bold"/>
          <w:b/>
          <w:i w:val="0"/>
          <w:color w:val="221F1F"/>
          <w:sz w:val="13"/>
        </w:rPr>
        <w:t xml:space="preserve"> Versatile Memory </w:t>
      </w:r>
      <w:r>
        <w:br/>
      </w:r>
      <w:r>
        <w:rPr>
          <w:w w:val="102.34768940852238"/>
          <w:rFonts w:ascii="Arial,Bold" w:hAnsi="Arial,Bold" w:eastAsia="Arial,Bold"/>
          <w:b/>
          <w:i w:val="0"/>
          <w:color w:val="221F1F"/>
          <w:sz w:val="13"/>
        </w:rPr>
        <w:t>FeNVM</w:t>
      </w:r>
    </w:p>
    <w:p>
      <w:pPr>
        <w:autoSpaceDN w:val="0"/>
        <w:tabs>
          <w:tab w:pos="6686" w:val="left"/>
          <w:tab w:pos="7612" w:val="left"/>
          <w:tab w:pos="8580" w:val="left"/>
          <w:tab w:pos="9722" w:val="left"/>
        </w:tabs>
        <w:autoSpaceDE w:val="0"/>
        <w:widowControl/>
        <w:spacing w:line="245" w:lineRule="auto" w:before="0" w:after="0"/>
        <w:ind w:left="5810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Speed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50ns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100ns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&lt;20ns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20ns</w:t>
      </w:r>
    </w:p>
    <w:p>
      <w:pPr>
        <w:autoSpaceDN w:val="0"/>
        <w:tabs>
          <w:tab w:pos="316" w:val="left"/>
        </w:tabs>
        <w:autoSpaceDE w:val="0"/>
        <w:widowControl/>
        <w:spacing w:line="245" w:lineRule="auto" w:before="132" w:after="0"/>
        <w:ind w:left="182" w:right="10224" w:firstLine="0"/>
        <w:jc w:val="lef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>10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>-7</w:t>
      </w:r>
    </w:p>
    <w:p>
      <w:pPr>
        <w:autoSpaceDN w:val="0"/>
        <w:autoSpaceDE w:val="0"/>
        <w:widowControl/>
        <w:spacing w:line="230" w:lineRule="auto" w:before="0" w:after="0"/>
        <w:ind w:left="2148" w:right="0" w:firstLine="0"/>
        <w:jc w:val="left"/>
      </w:pPr>
      <w:r>
        <w:rPr>
          <w:w w:val="103.8109085776589"/>
          <w:rFonts w:ascii="Arial,Bold" w:hAnsi="Arial,Bold" w:eastAsia="Arial,Bold"/>
          <w:b/>
          <w:i w:val="0"/>
          <w:color w:val="221F1F"/>
          <w:sz w:val="11"/>
        </w:rPr>
        <w:t>on/off ratio</w:t>
      </w:r>
    </w:p>
    <w:p>
      <w:pPr>
        <w:autoSpaceDN w:val="0"/>
        <w:tabs>
          <w:tab w:pos="2938" w:val="left"/>
          <w:tab w:pos="3070" w:val="left"/>
        </w:tabs>
        <w:autoSpaceDE w:val="0"/>
        <w:widowControl/>
        <w:spacing w:line="245" w:lineRule="auto" w:before="0" w:after="0"/>
        <w:ind w:left="2332" w:right="7344" w:firstLine="0"/>
        <w:jc w:val="left"/>
      </w:pPr>
      <w:r>
        <w:rPr>
          <w:w w:val="105.06857463291712"/>
          <w:rFonts w:ascii="Arial,Bold" w:hAnsi="Arial,Bold" w:eastAsia="Arial,Bold"/>
          <w:b/>
          <w:i w:val="0"/>
          <w:color w:val="221F1F"/>
          <w:sz w:val="7"/>
        </w:rPr>
        <w:t xml:space="preserve">6 </w:t>
      </w:r>
      <w:r>
        <w:br/>
      </w:r>
      <w:r>
        <w:tab/>
      </w: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>10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>-8</w:t>
      </w:r>
    </w:p>
    <w:p>
      <w:pPr>
        <w:autoSpaceDN w:val="0"/>
        <w:tabs>
          <w:tab w:pos="6464" w:val="left"/>
        </w:tabs>
        <w:autoSpaceDE w:val="0"/>
        <w:widowControl/>
        <w:spacing w:line="238" w:lineRule="auto" w:before="0" w:after="0"/>
        <w:ind w:left="5868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ΔV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 xml:space="preserve">T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0.9V@</w:t>
      </w:r>
      <w:r>
        <w:rPr>
          <w:w w:val="101.0793685913086"/>
          <w:rFonts w:ascii="PMingLiU" w:hAnsi="PMingLiU" w:eastAsia="PMingLiU"/>
          <w:b w:val="0"/>
          <w:i w:val="0"/>
          <w:color w:val="221F1F"/>
          <w:sz w:val="16"/>
        </w:rPr>
        <w:t>±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4 V</w:t>
      </w:r>
    </w:p>
    <w:p>
      <w:pPr>
        <w:autoSpaceDN w:val="0"/>
        <w:tabs>
          <w:tab w:pos="7654" w:val="left"/>
          <w:tab w:pos="8404" w:val="left"/>
        </w:tabs>
        <w:autoSpaceDE w:val="0"/>
        <w:widowControl/>
        <w:spacing w:line="245" w:lineRule="auto" w:before="0" w:after="0"/>
        <w:ind w:left="7436" w:right="1296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@+4V/-6 V 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0.8V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0.3V@</w:t>
      </w:r>
      <w:r>
        <w:rPr>
          <w:w w:val="101.0793685913086"/>
          <w:rFonts w:ascii="PMingLiU" w:hAnsi="PMingLiU" w:eastAsia="PMingLiU"/>
          <w:b w:val="0"/>
          <w:i w:val="0"/>
          <w:color w:val="221F1F"/>
          <w:sz w:val="16"/>
        </w:rPr>
        <w:t>±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4 V</w:t>
      </w:r>
    </w:p>
    <w:p>
      <w:pPr>
        <w:autoSpaceDN w:val="0"/>
        <w:tabs>
          <w:tab w:pos="9500" w:val="left"/>
        </w:tabs>
        <w:autoSpaceDE w:val="0"/>
        <w:widowControl/>
        <w:spacing w:line="245" w:lineRule="auto" w:before="0" w:after="0"/>
        <w:ind w:left="8404" w:right="288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0.5V@</w:t>
      </w:r>
      <w:r>
        <w:rPr>
          <w:w w:val="101.0793685913086"/>
          <w:rFonts w:ascii="PMingLiU" w:hAnsi="PMingLiU" w:eastAsia="PMingLiU"/>
          <w:b w:val="0"/>
          <w:i w:val="0"/>
          <w:color w:val="221F1F"/>
          <w:sz w:val="16"/>
        </w:rPr>
        <w:t>±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6 V 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1.9V@</w:t>
      </w:r>
      <w:r>
        <w:rPr>
          <w:w w:val="101.0793685913086"/>
          <w:rFonts w:ascii="PMingLiU" w:hAnsi="PMingLiU" w:eastAsia="PMingLiU"/>
          <w:b w:val="0"/>
          <w:i w:val="0"/>
          <w:color w:val="221F1F"/>
          <w:sz w:val="16"/>
        </w:rPr>
        <w:t>±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4 V</w:t>
      </w:r>
    </w:p>
    <w:p>
      <w:pPr>
        <w:autoSpaceDN w:val="0"/>
        <w:autoSpaceDE w:val="0"/>
        <w:widowControl/>
        <w:spacing w:line="204" w:lineRule="auto" w:before="0" w:after="0"/>
        <w:ind w:left="0" w:right="274" w:firstLine="0"/>
        <w:jc w:val="righ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2.8V@</w:t>
      </w:r>
      <w:r>
        <w:rPr>
          <w:w w:val="101.0793685913086"/>
          <w:rFonts w:ascii="PMingLiU" w:hAnsi="PMingLiU" w:eastAsia="PMingLiU"/>
          <w:b w:val="0"/>
          <w:i w:val="0"/>
          <w:color w:val="221F1F"/>
          <w:sz w:val="16"/>
        </w:rPr>
        <w:t>±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6 V </w:t>
      </w:r>
    </w:p>
    <w:p>
      <w:pPr>
        <w:autoSpaceDN w:val="0"/>
        <w:tabs>
          <w:tab w:pos="2148" w:val="left"/>
        </w:tabs>
        <w:autoSpaceDE w:val="0"/>
        <w:widowControl/>
        <w:spacing w:line="88" w:lineRule="exact" w:before="0" w:after="0"/>
        <w:ind w:left="316" w:right="0" w:firstLine="0"/>
        <w:jc w:val="left"/>
      </w:pPr>
      <w:r>
        <w:rPr>
          <w:rFonts w:ascii="Arial,Bold" w:hAnsi="Arial,Bold" w:eastAsia="Arial,Bold"/>
          <w:b/>
          <w:i w:val="0"/>
          <w:color w:val="221F1F"/>
          <w:sz w:val="8"/>
        </w:rPr>
        <w:t>-9</w:t>
      </w:r>
      <w:r>
        <w:tab/>
      </w:r>
      <w:r>
        <w:rPr>
          <w:w w:val="101.88000418923117"/>
          <w:rFonts w:ascii="Symbol" w:hAnsi="Symbol" w:eastAsia="Symbol"/>
          <w:b w:val="0"/>
          <w:i w:val="0"/>
          <w:color w:val="221F1F"/>
          <w:sz w:val="11"/>
        </w:rPr>
        <w:t>∼</w:t>
      </w:r>
      <w:r>
        <w:rPr>
          <w:w w:val="102.40999857584636"/>
          <w:rFonts w:ascii="Arial,Bold" w:hAnsi="Arial,Bold" w:eastAsia="Arial,Bold"/>
          <w:b/>
          <w:i w:val="0"/>
          <w:color w:val="221F1F"/>
          <w:sz w:val="12"/>
        </w:rPr>
        <w:t>10</w:t>
      </w:r>
    </w:p>
    <w:p>
      <w:pPr>
        <w:autoSpaceDN w:val="0"/>
        <w:autoSpaceDE w:val="0"/>
        <w:widowControl/>
        <w:spacing w:line="233" w:lineRule="auto" w:before="0" w:after="0"/>
        <w:ind w:left="182" w:right="0" w:firstLine="0"/>
        <w:jc w:val="lef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>10</w:t>
      </w:r>
    </w:p>
    <w:p>
      <w:pPr>
        <w:autoSpaceDN w:val="0"/>
        <w:tabs>
          <w:tab w:pos="3032" w:val="left"/>
          <w:tab w:pos="4608" w:val="left"/>
          <w:tab w:pos="5838" w:val="left"/>
          <w:tab w:pos="6450" w:val="left"/>
          <w:tab w:pos="8434" w:val="left"/>
          <w:tab w:pos="9528" w:val="left"/>
        </w:tabs>
        <w:autoSpaceDE w:val="0"/>
        <w:widowControl/>
        <w:spacing w:line="329" w:lineRule="auto" w:before="0" w:after="0"/>
        <w:ind w:left="2900" w:right="0" w:firstLine="0"/>
        <w:jc w:val="left"/>
      </w:pP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>10</w:t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 xml:space="preserve">-10 </w:t>
      </w:r>
      <w:r>
        <w:tab/>
      </w:r>
      <w:r>
        <w:rPr>
          <w:w w:val="102.16431984534631"/>
          <w:rFonts w:ascii="Arial" w:hAnsi="Arial" w:eastAsia="Arial"/>
          <w:b w:val="0"/>
          <w:i w:val="0"/>
          <w:color w:val="FFFFFF"/>
          <w:sz w:val="13"/>
        </w:rPr>
        <w:t xml:space="preserve">CT-ZSO </w:t>
      </w:r>
      <w:r>
        <w:tab/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SS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 xml:space="preserve">min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109 mV/dec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58 mV/dec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54 mV/dec</w:t>
      </w:r>
    </w:p>
    <w:p>
      <w:pPr>
        <w:autoSpaceDN w:val="0"/>
        <w:autoSpaceDE w:val="0"/>
        <w:widowControl/>
        <w:spacing w:line="230" w:lineRule="auto" w:before="0" w:after="0"/>
        <w:ind w:left="276" w:right="0" w:firstLine="0"/>
        <w:jc w:val="left"/>
      </w:pPr>
      <w:r>
        <w:rPr>
          <w:rFonts w:ascii="Arial,Bold" w:hAnsi="Arial,Bold" w:eastAsia="Arial,Bold"/>
          <w:b/>
          <w:i w:val="0"/>
          <w:color w:val="221F1F"/>
          <w:sz w:val="8"/>
        </w:rPr>
        <w:t>-11</w:t>
      </w:r>
    </w:p>
    <w:p>
      <w:pPr>
        <w:autoSpaceDN w:val="0"/>
        <w:autoSpaceDE w:val="0"/>
        <w:widowControl/>
        <w:spacing w:line="235" w:lineRule="auto" w:before="0" w:after="0"/>
        <w:ind w:left="142" w:right="0" w:firstLine="0"/>
        <w:jc w:val="lef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>10</w:t>
      </w:r>
    </w:p>
    <w:p>
      <w:pPr>
        <w:autoSpaceDN w:val="0"/>
        <w:autoSpaceDE w:val="0"/>
        <w:widowControl/>
        <w:spacing w:line="185" w:lineRule="auto" w:before="0" w:after="0"/>
        <w:ind w:left="2072" w:right="0" w:firstLine="0"/>
        <w:jc w:val="left"/>
      </w:pPr>
      <w:r>
        <w:rPr>
          <w:w w:val="101.18593215942381"/>
          <w:rFonts w:ascii="ArialUnicodeMS" w:hAnsi="ArialUnicodeMS" w:eastAsia="ArialUnicodeMS"/>
          <w:b w:val="0"/>
          <w:i w:val="0"/>
          <w:color w:val="221F1F"/>
          <w:sz w:val="10"/>
        </w:rPr>
        <w:t>Pr</w:t>
      </w:r>
    </w:p>
    <w:p>
      <w:pPr>
        <w:autoSpaceDN w:val="0"/>
        <w:tabs>
          <w:tab w:pos="276" w:val="left"/>
        </w:tabs>
        <w:autoSpaceDE w:val="0"/>
        <w:widowControl/>
        <w:spacing w:line="245" w:lineRule="auto" w:before="172" w:after="0"/>
        <w:ind w:left="142" w:right="10224" w:firstLine="0"/>
        <w:jc w:val="lef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>10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>-13</w:t>
      </w:r>
    </w:p>
    <w:p>
      <w:pPr>
        <w:autoSpaceDN w:val="0"/>
        <w:tabs>
          <w:tab w:pos="464" w:val="left"/>
          <w:tab w:pos="740" w:val="left"/>
          <w:tab w:pos="1016" w:val="left"/>
          <w:tab w:pos="1292" w:val="left"/>
          <w:tab w:pos="1566" w:val="left"/>
          <w:tab w:pos="1826" w:val="left"/>
          <w:tab w:pos="2100" w:val="left"/>
          <w:tab w:pos="2376" w:val="left"/>
          <w:tab w:pos="2654" w:val="left"/>
          <w:tab w:pos="2900" w:val="left"/>
          <w:tab w:pos="3032" w:val="left"/>
        </w:tabs>
        <w:autoSpaceDE w:val="0"/>
        <w:widowControl/>
        <w:spacing w:line="259" w:lineRule="auto" w:before="0" w:after="0"/>
        <w:ind w:left="330" w:right="7344" w:firstLine="0"/>
        <w:jc w:val="left"/>
      </w:pP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rPr>
          <w:rFonts w:ascii="Arial,Bold" w:hAnsi="Arial,Bold" w:eastAsia="Arial,Bold"/>
          <w:b/>
          <w:i w:val="0"/>
          <w:color w:val="221F1F"/>
          <w:sz w:val="8"/>
        </w:rPr>
        <w:t>0</w:t>
      </w: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 10 </w:t>
      </w:r>
      <w:r>
        <w:rPr>
          <w:rFonts w:ascii="Arial,Bold" w:hAnsi="Arial,Bold" w:eastAsia="Arial,Bold"/>
          <w:b/>
          <w:i w:val="0"/>
          <w:color w:val="221F1F"/>
          <w:sz w:val="8"/>
        </w:rPr>
        <w:t>2</w:t>
      </w: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 10 </w:t>
      </w:r>
      <w:r>
        <w:rPr>
          <w:rFonts w:ascii="Arial,Bold" w:hAnsi="Arial,Bold" w:eastAsia="Arial,Bold"/>
          <w:b/>
          <w:i w:val="0"/>
          <w:color w:val="221F1F"/>
          <w:sz w:val="8"/>
        </w:rPr>
        <w:t>4</w:t>
      </w: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 10 </w:t>
      </w:r>
      <w:r>
        <w:rPr>
          <w:rFonts w:ascii="Arial,Bold" w:hAnsi="Arial,Bold" w:eastAsia="Arial,Bold"/>
          <w:b/>
          <w:i w:val="0"/>
          <w:color w:val="221F1F"/>
          <w:sz w:val="8"/>
        </w:rPr>
        <w:t>6</w:t>
      </w: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 10 </w:t>
      </w:r>
      <w:r>
        <w:rPr>
          <w:rFonts w:ascii="Arial,Bold" w:hAnsi="Arial,Bold" w:eastAsia="Arial,Bold"/>
          <w:b/>
          <w:i w:val="0"/>
          <w:color w:val="221F1F"/>
          <w:sz w:val="8"/>
        </w:rPr>
        <w:t>8</w:t>
      </w: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 10 </w:t>
      </w:r>
      <w:r>
        <w:rPr>
          <w:rFonts w:ascii="Arial,Bold" w:hAnsi="Arial,Bold" w:eastAsia="Arial,Bold"/>
          <w:b/>
          <w:i w:val="0"/>
          <w:color w:val="221F1F"/>
          <w:sz w:val="8"/>
        </w:rPr>
        <w:t>10</w:t>
      </w: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 10 </w:t>
      </w:r>
      <w:r>
        <w:rPr>
          <w:rFonts w:ascii="Arial,Bold" w:hAnsi="Arial,Bold" w:eastAsia="Arial,Bold"/>
          <w:b/>
          <w:i w:val="0"/>
          <w:color w:val="221F1F"/>
          <w:sz w:val="8"/>
        </w:rPr>
        <w:t>12</w:t>
      </w: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 10 </w:t>
      </w:r>
      <w:r>
        <w:rPr>
          <w:rFonts w:ascii="Arial,Bold" w:hAnsi="Arial,Bold" w:eastAsia="Arial,Bold"/>
          <w:b/>
          <w:i w:val="0"/>
          <w:color w:val="221F1F"/>
          <w:sz w:val="8"/>
        </w:rPr>
        <w:t>14</w:t>
      </w:r>
      <w:r>
        <w:rPr>
          <w:w w:val="101.97999660785382"/>
          <w:rFonts w:ascii="Arial,Bold" w:hAnsi="Arial,Bold" w:eastAsia="Arial,Bold"/>
          <w:b/>
          <w:i w:val="0"/>
          <w:color w:val="221F1F"/>
          <w:sz w:val="13"/>
        </w:rPr>
        <w:t xml:space="preserve"> 10 </w:t>
      </w:r>
      <w:r>
        <w:rPr>
          <w:rFonts w:ascii="Arial,Bold" w:hAnsi="Arial,Bold" w:eastAsia="Arial,Bold"/>
          <w:b/>
          <w:i w:val="0"/>
          <w:color w:val="221F1F"/>
          <w:sz w:val="8"/>
        </w:rPr>
        <w:t xml:space="preserve">16 </w:t>
      </w:r>
      <w:r>
        <w:tab/>
      </w: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>10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>-12</w:t>
      </w:r>
    </w:p>
    <w:p>
      <w:pPr>
        <w:autoSpaceDN w:val="0"/>
        <w:tabs>
          <w:tab w:pos="3216" w:val="left"/>
        </w:tabs>
        <w:autoSpaceDE w:val="0"/>
        <w:widowControl/>
        <w:spacing w:line="245" w:lineRule="auto" w:before="0" w:after="0"/>
        <w:ind w:left="3084" w:right="7344" w:firstLine="0"/>
        <w:jc w:val="left"/>
      </w:pP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>0</w:t>
      </w:r>
    </w:p>
    <w:p>
      <w:pPr>
        <w:autoSpaceDN w:val="0"/>
        <w:tabs>
          <w:tab w:pos="3792" w:val="left"/>
        </w:tabs>
        <w:autoSpaceDE w:val="0"/>
        <w:widowControl/>
        <w:spacing w:line="245" w:lineRule="auto" w:before="0" w:after="0"/>
        <w:ind w:left="3660" w:right="6768" w:firstLine="0"/>
        <w:jc w:val="left"/>
      </w:pP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>1</w:t>
      </w:r>
    </w:p>
    <w:p>
      <w:pPr>
        <w:autoSpaceDN w:val="0"/>
        <w:tabs>
          <w:tab w:pos="4368" w:val="left"/>
          <w:tab w:pos="4608" w:val="left"/>
        </w:tabs>
        <w:autoSpaceDE w:val="0"/>
        <w:widowControl/>
        <w:spacing w:line="245" w:lineRule="auto" w:before="0" w:after="0"/>
        <w:ind w:left="4236" w:right="5472" w:firstLine="0"/>
        <w:jc w:val="left"/>
      </w:pP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 xml:space="preserve">2 </w:t>
      </w:r>
      <w:r>
        <w:br/>
      </w:r>
      <w:r>
        <w:tab/>
      </w:r>
      <w:r>
        <w:rPr>
          <w:w w:val="102.16431984534631"/>
          <w:rFonts w:ascii="ArialUnicodeMS" w:hAnsi="ArialUnicodeMS" w:eastAsia="ArialUnicodeMS"/>
          <w:b w:val="0"/>
          <w:i w:val="0"/>
          <w:color w:val="FFFFFF"/>
          <w:sz w:val="13"/>
        </w:rPr>
        <w:t>FE-HZO</w:t>
      </w:r>
    </w:p>
    <w:p>
      <w:pPr>
        <w:autoSpaceDN w:val="0"/>
        <w:tabs>
          <w:tab w:pos="4946" w:val="left"/>
          <w:tab w:pos="5272" w:val="left"/>
        </w:tabs>
        <w:autoSpaceDE w:val="0"/>
        <w:widowControl/>
        <w:spacing w:line="276" w:lineRule="auto" w:before="0" w:after="0"/>
        <w:ind w:left="4816" w:right="5040" w:firstLine="0"/>
        <w:jc w:val="left"/>
      </w:pP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 xml:space="preserve">3 </w:t>
      </w:r>
      <w:r>
        <w:br/>
      </w:r>
      <w:r>
        <w:tab/>
      </w:r>
      <w:r>
        <w:rPr>
          <w:rFonts w:ascii="ArialUnicodeMS" w:hAnsi="ArialUnicodeMS" w:eastAsia="ArialUnicodeMS"/>
          <w:b w:val="0"/>
          <w:i w:val="0"/>
          <w:color w:val="221F1F"/>
          <w:sz w:val="12"/>
        </w:rPr>
        <w:t>E</w:t>
      </w:r>
      <w:r>
        <w:rPr>
          <w:w w:val="94.85899209976196"/>
          <w:rFonts w:ascii="ArialUnicodeMS" w:hAnsi="ArialUnicodeMS" w:eastAsia="ArialUnicodeMS"/>
          <w:b w:val="0"/>
          <w:i w:val="0"/>
          <w:color w:val="221F1F"/>
          <w:sz w:val="8"/>
        </w:rPr>
        <w:t>dp</w:t>
      </w:r>
    </w:p>
    <w:p>
      <w:pPr>
        <w:autoSpaceDN w:val="0"/>
        <w:tabs>
          <w:tab w:pos="5524" w:val="left"/>
          <w:tab w:pos="5706" w:val="left"/>
        </w:tabs>
        <w:autoSpaceDE w:val="0"/>
        <w:widowControl/>
        <w:spacing w:line="298" w:lineRule="auto" w:before="0" w:after="0"/>
        <w:ind w:left="5392" w:right="3168" w:firstLine="0"/>
        <w:jc w:val="left"/>
      </w:pPr>
      <w:r>
        <w:rPr>
          <w:w w:val="103.09692529531627"/>
          <w:rFonts w:ascii="Arial,Bold" w:hAnsi="Arial,Bold" w:eastAsia="Arial,Bold"/>
          <w:b/>
          <w:i w:val="0"/>
          <w:color w:val="221F1F"/>
          <w:sz w:val="13"/>
        </w:rPr>
        <w:t xml:space="preserve">10 </w:t>
      </w:r>
      <w:r>
        <w:br/>
      </w:r>
      <w:r>
        <w:tab/>
      </w:r>
      <w:r>
        <w:rPr>
          <w:rFonts w:ascii="Arial,Bold" w:hAnsi="Arial,Bold" w:eastAsia="Arial,Bold"/>
          <w:b/>
          <w:i w:val="0"/>
          <w:color w:val="221F1F"/>
          <w:sz w:val="8"/>
        </w:rPr>
        <w:t xml:space="preserve">4 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Retention 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4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s @125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o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C</w:t>
      </w:r>
    </w:p>
    <w:p>
      <w:pPr>
        <w:autoSpaceDN w:val="0"/>
        <w:tabs>
          <w:tab w:pos="7404" w:val="left"/>
          <w:tab w:pos="7418" w:val="left"/>
          <w:tab w:pos="8390" w:val="left"/>
        </w:tabs>
        <w:autoSpaceDE w:val="0"/>
        <w:widowControl/>
        <w:spacing w:line="271" w:lineRule="auto" w:before="0" w:after="0"/>
        <w:ind w:left="6436" w:right="1296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(ΔV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~ 0.1V) 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(ΔV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~0.6V) 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5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s @25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o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C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2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s @85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o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C</w:t>
      </w:r>
    </w:p>
    <w:p>
      <w:pPr>
        <w:autoSpaceDN w:val="0"/>
        <w:tabs>
          <w:tab w:pos="9486" w:val="left"/>
        </w:tabs>
        <w:autoSpaceDE w:val="0"/>
        <w:widowControl/>
        <w:spacing w:line="259" w:lineRule="auto" w:before="0" w:after="0"/>
        <w:ind w:left="8390" w:right="288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(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on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/I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off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&lt;10) 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3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s @85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o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C</w:t>
      </w:r>
    </w:p>
    <w:p>
      <w:pPr>
        <w:autoSpaceDN w:val="0"/>
        <w:autoSpaceDE w:val="0"/>
        <w:widowControl/>
        <w:spacing w:line="271" w:lineRule="auto" w:before="0" w:after="0"/>
        <w:ind w:left="0" w:right="274" w:firstLine="0"/>
        <w:jc w:val="righ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(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on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/I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off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&lt;10) </w:t>
      </w:r>
    </w:p>
    <w:p>
      <w:pPr>
        <w:autoSpaceDN w:val="0"/>
        <w:autoSpaceDE w:val="0"/>
        <w:widowControl/>
        <w:spacing w:line="182" w:lineRule="exact" w:before="232" w:after="0"/>
        <w:ind w:left="112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Fig. 13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 25</w:t>
      </w:r>
      <w:r>
        <w:rPr>
          <w:w w:val="102.91899681091307"/>
          <w:rFonts w:ascii="Times" w:hAnsi="Times" w:eastAsia="Times"/>
          <w:b w:val="0"/>
          <w:i w:val="0"/>
          <w:color w:val="221F1F"/>
          <w:sz w:val="10"/>
        </w:rPr>
        <w:t>o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>C-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and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 85</w:t>
      </w:r>
      <w:r>
        <w:rPr>
          <w:w w:val="102.91899681091307"/>
          <w:rFonts w:ascii="Times" w:hAnsi="Times" w:eastAsia="Times"/>
          <w:b w:val="0"/>
          <w:i w:val="0"/>
          <w:color w:val="221F1F"/>
          <w:sz w:val="10"/>
        </w:rPr>
        <w:t>o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>C-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endurance of 1T</w:t>
      </w:r>
    </w:p>
    <w:p>
      <w:pPr>
        <w:autoSpaceDN w:val="0"/>
        <w:autoSpaceDE w:val="0"/>
        <w:widowControl/>
        <w:spacing w:line="372" w:lineRule="auto" w:before="0" w:after="0"/>
        <w:ind w:left="0" w:right="7632" w:firstLine="0"/>
        <w:jc w:val="center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versatile memory. An On/off ratio of ~10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6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is </w:t>
      </w:r>
      <w:r>
        <w:br/>
      </w:r>
      <w:r>
        <w:rPr>
          <w:rFonts w:ascii="Arial,Bold" w:hAnsi="Arial,Bold" w:eastAsia="Arial,Bold"/>
          <w:b/>
          <w:i w:val="0"/>
          <w:color w:val="221F1F"/>
          <w:sz w:val="13"/>
        </w:rPr>
        <w:t>Number of P/E cycles</w:t>
      </w:r>
    </w:p>
    <w:p>
      <w:pPr>
        <w:autoSpaceDN w:val="0"/>
        <w:autoSpaceDE w:val="0"/>
        <w:widowControl/>
        <w:spacing w:line="182" w:lineRule="exact" w:before="0" w:after="0"/>
        <w:ind w:left="0" w:right="5096" w:firstLine="0"/>
        <w:jc w:val="righ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Fig. 14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 85</w:t>
      </w:r>
      <w:r>
        <w:rPr>
          <w:w w:val="102.91899681091307"/>
          <w:rFonts w:ascii="Times" w:hAnsi="Times" w:eastAsia="Times"/>
          <w:b w:val="0"/>
          <w:i w:val="0"/>
          <w:color w:val="221F1F"/>
          <w:sz w:val="10"/>
        </w:rPr>
        <w:t>o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>C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retention of 1T FeNVM</w:t>
      </w:r>
    </w:p>
    <w:p>
      <w:pPr>
        <w:autoSpaceDN w:val="0"/>
        <w:tabs>
          <w:tab w:pos="3444" w:val="left"/>
          <w:tab w:pos="3966" w:val="left"/>
        </w:tabs>
        <w:autoSpaceDE w:val="0"/>
        <w:widowControl/>
        <w:spacing w:line="348" w:lineRule="auto" w:before="0" w:after="0"/>
        <w:ind w:left="3060" w:right="6048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and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versatile </w:t>
      </w:r>
      <w:r>
        <w:br/>
      </w:r>
      <w:r>
        <w:tab/>
      </w:r>
      <w:r>
        <w:rPr>
          <w:w w:val="101.5907727755033"/>
          <w:rFonts w:ascii="Arial,Bold" w:hAnsi="Arial,Bold" w:eastAsia="Arial,Bold"/>
          <w:b/>
          <w:i w:val="0"/>
          <w:color w:val="221F1F"/>
          <w:sz w:val="13"/>
        </w:rPr>
        <w:t>Time(sec)</w:t>
      </w:r>
    </w:p>
    <w:p>
      <w:pPr>
        <w:autoSpaceDN w:val="0"/>
        <w:tabs>
          <w:tab w:pos="4854" w:val="left"/>
          <w:tab w:pos="5208" w:val="left"/>
          <w:tab w:pos="5652" w:val="left"/>
        </w:tabs>
        <w:autoSpaceDE w:val="0"/>
        <w:widowControl/>
        <w:spacing w:line="216" w:lineRule="exact" w:before="0" w:after="0"/>
        <w:ind w:left="4132" w:right="4176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memory. </w:t>
      </w:r>
      <w:r>
        <w:tab/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CT </w:t>
      </w:r>
      <w:r>
        <w:tab/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node 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Endurance</w:t>
      </w:r>
    </w:p>
    <w:p>
      <w:pPr>
        <w:autoSpaceDN w:val="0"/>
        <w:tabs>
          <w:tab w:pos="6408" w:val="left"/>
        </w:tabs>
        <w:autoSpaceDE w:val="0"/>
        <w:widowControl/>
        <w:spacing w:line="245" w:lineRule="auto" w:before="0" w:after="0"/>
        <w:ind w:left="5652" w:right="3168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@25, 85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o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C 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2</w:t>
      </w:r>
      <w:r>
        <w:rPr>
          <w:w w:val="101.0793685913086"/>
          <w:rFonts w:ascii="PMingLiU" w:hAnsi="PMingLiU" w:eastAsia="PMingLiU"/>
          <w:b w:val="0"/>
          <w:i w:val="0"/>
          <w:color w:val="221F1F"/>
          <w:sz w:val="16"/>
        </w:rPr>
        <w:t>×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12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@25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o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C</w:t>
      </w:r>
    </w:p>
    <w:p>
      <w:pPr>
        <w:autoSpaceDN w:val="0"/>
        <w:tabs>
          <w:tab w:pos="7404" w:val="left"/>
          <w:tab w:pos="7464" w:val="left"/>
          <w:tab w:pos="8376" w:val="left"/>
        </w:tabs>
        <w:autoSpaceDE w:val="0"/>
        <w:widowControl/>
        <w:spacing w:line="245" w:lineRule="auto" w:before="0" w:after="0"/>
        <w:ind w:left="6422" w:right="1296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(ΔV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~ 0.8V)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(ΔV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~0.5V) 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4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@25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o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C 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&gt;10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12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@25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o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C</w:t>
      </w:r>
    </w:p>
    <w:p>
      <w:pPr>
        <w:autoSpaceDN w:val="0"/>
        <w:autoSpaceDE w:val="0"/>
        <w:widowControl/>
        <w:spacing w:line="269" w:lineRule="auto" w:before="0" w:after="0"/>
        <w:ind w:left="0" w:right="1372" w:firstLine="0"/>
        <w:jc w:val="righ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(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on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/I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off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~10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6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)</w:t>
      </w:r>
    </w:p>
    <w:p>
      <w:pPr>
        <w:autoSpaceDN w:val="0"/>
        <w:tabs>
          <w:tab w:pos="9352" w:val="left"/>
        </w:tabs>
        <w:autoSpaceDE w:val="0"/>
        <w:widowControl/>
        <w:spacing w:line="382" w:lineRule="auto" w:before="0" w:after="0"/>
        <w:ind w:left="8376" w:right="144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(ΔV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~0.3V) </w:t>
      </w:r>
      <w:r>
        <w:br/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&gt;10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12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@25, 85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o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C</w:t>
      </w:r>
    </w:p>
    <w:p>
      <w:pPr>
        <w:autoSpaceDN w:val="0"/>
        <w:autoSpaceDE w:val="0"/>
        <w:widowControl/>
        <w:spacing w:line="269" w:lineRule="auto" w:before="0" w:after="0"/>
        <w:ind w:left="0" w:right="172" w:firstLine="0"/>
        <w:jc w:val="righ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(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on</w:t>
      </w:r>
      <w:r>
        <w:rPr>
          <w:w w:val="101.0793685913086"/>
          <w:rFonts w:ascii="TimesNewRoman,Italic" w:hAnsi="TimesNewRoman,Italic" w:eastAsia="TimesNewRoman,Italic"/>
          <w:b w:val="0"/>
          <w:i/>
          <w:color w:val="221F1F"/>
          <w:sz w:val="16"/>
        </w:rPr>
        <w:t>/I</w:t>
      </w:r>
      <w:r>
        <w:rPr>
          <w:w w:val="102.91899681091307"/>
          <w:rFonts w:ascii="TimesNewRoman,Italic" w:hAnsi="TimesNewRoman,Italic" w:eastAsia="TimesNewRoman,Italic"/>
          <w:b w:val="0"/>
          <w:i/>
          <w:color w:val="221F1F"/>
          <w:sz w:val="10"/>
        </w:rPr>
        <w:t>off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~10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6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-10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7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)</w:t>
      </w:r>
    </w:p>
    <w:p>
      <w:pPr>
        <w:autoSpaceDN w:val="0"/>
        <w:autoSpaceDE w:val="0"/>
        <w:widowControl/>
        <w:spacing w:line="271" w:lineRule="auto" w:before="0" w:after="0"/>
        <w:ind w:left="0" w:right="158" w:firstLine="0"/>
        <w:jc w:val="righ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(ΔV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T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 ~1.5-1.8V)</w:t>
      </w:r>
    </w:p>
    <w:p>
      <w:pPr>
        <w:autoSpaceDN w:val="0"/>
        <w:tabs>
          <w:tab w:pos="3060" w:val="left"/>
        </w:tabs>
        <w:autoSpaceDE w:val="0"/>
        <w:widowControl/>
        <w:spacing w:line="180" w:lineRule="exact" w:before="0" w:after="0"/>
        <w:ind w:left="112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still reached under extrapolated 10</w:t>
      </w:r>
      <w:r>
        <w:rPr>
          <w:w w:val="102.91899681091307"/>
          <w:rFonts w:ascii="TimesNewRoman" w:hAnsi="TimesNewRoman" w:eastAsia="TimesNewRoman"/>
          <w:b w:val="0"/>
          <w:i w:val="0"/>
          <w:color w:val="221F1F"/>
          <w:sz w:val="10"/>
        </w:rPr>
        <w:t>16</w:t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 xml:space="preserve">cycles </w:t>
      </w:r>
      <w:r>
        <w:tab/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>weakens</w:t>
      </w:r>
      <w:r>
        <w:rPr>
          <w:w w:val="101.0793685913086"/>
          <w:rFonts w:ascii="Times" w:hAnsi="Times" w:eastAsia="Times"/>
          <w:b w:val="0"/>
          <w:i/>
          <w:color w:val="221F1F"/>
          <w:sz w:val="16"/>
        </w:rPr>
        <w:t xml:space="preserve"> E</w:t>
      </w:r>
      <w:r>
        <w:rPr>
          <w:w w:val="102.91899681091307"/>
          <w:rFonts w:ascii="Times" w:hAnsi="Times" w:eastAsia="Times"/>
          <w:b w:val="0"/>
          <w:i/>
          <w:color w:val="221F1F"/>
          <w:sz w:val="10"/>
        </w:rPr>
        <w:t>dp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 in FE-HZO layer and</w:t>
      </w:r>
    </w:p>
    <w:p>
      <w:pPr>
        <w:autoSpaceDN w:val="0"/>
        <w:tabs>
          <w:tab w:pos="3060" w:val="left"/>
          <w:tab w:pos="5652" w:val="left"/>
        </w:tabs>
        <w:autoSpaceDE w:val="0"/>
        <w:widowControl/>
        <w:spacing w:line="180" w:lineRule="exact" w:before="0" w:after="0"/>
        <w:ind w:left="112" w:right="0" w:firstLine="0"/>
        <w:jc w:val="left"/>
      </w:pP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at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 85</w:t>
      </w:r>
      <w:r>
        <w:rPr>
          <w:w w:val="102.91899681091307"/>
          <w:rFonts w:ascii="Times" w:hAnsi="Times" w:eastAsia="Times"/>
          <w:b w:val="0"/>
          <w:i w:val="0"/>
          <w:color w:val="221F1F"/>
          <w:sz w:val="10"/>
        </w:rPr>
        <w:t>o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C. </w:t>
      </w:r>
      <w:r>
        <w:tab/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>extendsretentionwindow to 10</w:t>
      </w:r>
      <w:r>
        <w:rPr>
          <w:w w:val="102.91899681091307"/>
          <w:rFonts w:ascii="Times" w:hAnsi="Times" w:eastAsia="Times"/>
          <w:b w:val="0"/>
          <w:i w:val="0"/>
          <w:color w:val="221F1F"/>
          <w:sz w:val="10"/>
        </w:rPr>
        <w:t>3</w:t>
      </w:r>
      <w:r>
        <w:rPr>
          <w:w w:val="101.0793685913086"/>
          <w:rFonts w:ascii="Times" w:hAnsi="Times" w:eastAsia="Times"/>
          <w:b w:val="0"/>
          <w:i w:val="0"/>
          <w:color w:val="221F1F"/>
          <w:sz w:val="16"/>
        </w:rPr>
        <w:t xml:space="preserve">s. </w:t>
      </w:r>
      <w:r>
        <w:tab/>
      </w:r>
      <w:r>
        <w:rPr>
          <w:w w:val="101.0793685913086"/>
          <w:rFonts w:ascii="TimesNewRoman" w:hAnsi="TimesNewRoman" w:eastAsia="TimesNewRoman"/>
          <w:b w:val="0"/>
          <w:i w:val="0"/>
          <w:color w:val="221F1F"/>
          <w:sz w:val="16"/>
        </w:rPr>
        <w:t>Table I Comparisonof advanced1T FinFET DRAMand1T NVMs.</w:t>
      </w:r>
    </w:p>
    <w:p>
      <w:pPr>
        <w:autoSpaceDN w:val="0"/>
        <w:tabs>
          <w:tab w:pos="9734" w:val="left"/>
        </w:tabs>
        <w:autoSpaceDE w:val="0"/>
        <w:widowControl/>
        <w:spacing w:line="235" w:lineRule="auto" w:before="472" w:after="0"/>
        <w:ind w:left="4374" w:right="0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18"/>
        </w:rPr>
        <w:t xml:space="preserve">2015 Symposium on VLSI Technology Digest of Technical Papers </w:t>
      </w:r>
      <w:r>
        <w:tab/>
      </w:r>
      <w:r>
        <w:rPr>
          <w:rFonts w:ascii="ArialMT" w:hAnsi="ArialMT" w:eastAsia="ArialMT"/>
          <w:b w:val="0"/>
          <w:i w:val="0"/>
          <w:color w:val="221F1F"/>
          <w:sz w:val="28"/>
        </w:rPr>
        <w:t>T185</w:t>
      </w:r>
    </w:p>
    <w:sectPr w:rsidR="00FC693F" w:rsidRPr="0006063C" w:rsidSect="00034616">
      <w:pgSz w:w="11906" w:h="16044"/>
      <w:pgMar w:top="382" w:right="666" w:bottom="190" w:left="632" w:header="720" w:footer="720" w:gutter="0"/>
      <w:cols w:space="720" w:num="1" w:equalWidth="0">
        <w:col w:w="10608" w:space="0"/>
        <w:col w:w="10263" w:space="0"/>
        <w:col w:w="5098" w:space="0"/>
        <w:col w:w="5165" w:space="0"/>
        <w:col w:w="1026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